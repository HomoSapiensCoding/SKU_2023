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  <w:r w:rsidRPr="00A40EC0">
        <w:rPr>
          <w:b/>
          <w:lang w:val="kk-KZ"/>
        </w:rPr>
        <w:t>ЭЛЕКТРИЧЕСКИЕ МАШИНЫ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  <w:r w:rsidRPr="00A40EC0">
        <w:rPr>
          <w:b/>
          <w:lang w:val="kk-KZ"/>
        </w:rPr>
        <w:t>1 вариант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 Концентрические обмотки в конструктивном отношении разделяют на несколько типов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Цилиндрические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Непрерывные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~%-16.66667% Петлевые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~%-16.66667% Чередующиеся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Якорные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~%33.33333% Винтовые</w:t>
      </w:r>
    </w:p>
    <w:p w:rsidR="00F1338B" w:rsidRPr="00A40EC0" w:rsidRDefault="00F1338B" w:rsidP="00F1338B">
      <w:pPr>
        <w:widowControl w:val="0"/>
        <w:autoSpaceDE w:val="0"/>
        <w:autoSpaceDN w:val="0"/>
        <w:adjustRightInd w:val="0"/>
        <w:ind w:firstLine="851"/>
      </w:pPr>
      <w:r w:rsidRPr="00A40EC0">
        <w:t>~%-16.66667% Дисковые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::2::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Магнитные потери в трансформаторе – это потери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Н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а вихревые токи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Н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 xml:space="preserve">а гистерезис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В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 xml:space="preserve">о вторичной обмотке трансформатора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~%33.33333% Потери холостого хода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В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 xml:space="preserve"> первичной обмотке трансформатора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::3:: (Вопрос с двумя правильными ответами) 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Электрические потери в трансформаторе – это потери</w:t>
      </w:r>
      <w:proofErr w:type="gramStart"/>
      <w:r w:rsidRPr="00A40EC0"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~%50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В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о вторичной обмотке трансформатора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~%-25% Потери в стали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~%50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В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 xml:space="preserve"> первичной обмотке трансформатора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Н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а гистерезис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~%-25% Потери холостого хода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Н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а перемагничивание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::4::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При схемах соединения обмоток трансформатора Δ/Δ, Υ/Υ можно получить группы соединения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7; 11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11; 12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5; 6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6; 12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0; 6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~%-16.66667% 9; 10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% 2; 4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::5:: (Вопрос с одним правильным ответом)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 xml:space="preserve">Коэффициент трансформации трёхфазного трансформатора зависит </w:t>
      </w:r>
      <w:proofErr w:type="gramStart"/>
      <w:r w:rsidRPr="00A40EC0">
        <w:t>от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~%100% Числа витков вторичной обмотки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~%-100% Напряжения короткого замыкания 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Мощности трансформатора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Группы соединения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lastRenderedPageBreak/>
        <w:t>~%-100% Мощности холостого хода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Мощности короткого замыкания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::6:: (Вопрос с двумя правильными ответами) 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 Обмотки трёхфазных трансформаторов могут </w:t>
      </w:r>
      <w:r>
        <w:t xml:space="preserve">быть </w:t>
      </w:r>
      <w:r w:rsidRPr="00A40EC0">
        <w:t>соединены</w:t>
      </w:r>
      <w:proofErr w:type="gramStart"/>
      <w:r w:rsidRPr="00A40EC0"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В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стречно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~%50% Треугольник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~%-25% Смешано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~%50% Зигзаг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~%-25% Параллельно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::7::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Типы роторов асинхронных машин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короткозамкнутый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~%-16.66667% </w:t>
      </w:r>
      <w:proofErr w:type="spellStart"/>
      <w:r w:rsidRPr="00A40EC0">
        <w:rPr>
          <w:rFonts w:ascii="Times New Roman" w:hAnsi="Times New Roman" w:cs="Times New Roman"/>
          <w:sz w:val="24"/>
          <w:szCs w:val="24"/>
        </w:rPr>
        <w:t>явновыраженный</w:t>
      </w:r>
      <w:proofErr w:type="spellEnd"/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фазный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«беличья клетка»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~%-16.66667% с постоянными магнитами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::8:: (Вопрос с одним правильным ответом)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 xml:space="preserve">Ротор асинхронной машины состоит </w:t>
      </w:r>
      <w:proofErr w:type="gramStart"/>
      <w:r w:rsidRPr="00A40EC0">
        <w:t>из</w:t>
      </w:r>
      <w:proofErr w:type="gramEnd"/>
      <w:r w:rsidRPr="00A40EC0">
        <w:t>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Клеммой коробки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~%100% Вала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Добавочных полюсов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Корпуса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Главных полюсов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::9:: (Вопрос с одним правильным ответом)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Генераторному режиму работы асинхронной машины соответствуют условия: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S=1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0&lt;S&lt;1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~%100% </w:t>
      </w:r>
      <w:r w:rsidRPr="00A40EC0">
        <w:rPr>
          <w:rFonts w:ascii="Times New Roman" w:hAnsi="Times New Roman" w:cs="Times New Roman"/>
          <w:sz w:val="24"/>
          <w:szCs w:val="24"/>
        </w:rPr>
        <w:sym w:font="Symbol" w:char="F02D"/>
      </w:r>
      <w:r w:rsidRPr="00A40EC0">
        <w:rPr>
          <w:rFonts w:ascii="Times New Roman" w:hAnsi="Times New Roman" w:cs="Times New Roman"/>
          <w:sz w:val="24"/>
          <w:szCs w:val="24"/>
        </w:rPr>
        <w:t>∞&lt;S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S=0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  <w:vertAlign w:val="subscript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n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Fonts w:ascii="Times New Roman" w:hAnsi="Times New Roman" w:cs="Times New Roman"/>
          <w:sz w:val="24"/>
          <w:szCs w:val="24"/>
        </w:rPr>
        <w:t>=n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  <w:vertAlign w:val="subscript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n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Fonts w:ascii="Times New Roman" w:hAnsi="Times New Roman" w:cs="Times New Roman"/>
          <w:sz w:val="24"/>
          <w:szCs w:val="24"/>
        </w:rPr>
        <w:t>&gt;n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::10::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Достоинства асинхронной машины с фазным ротором в сравнении с аси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A40EC0">
        <w:rPr>
          <w:rFonts w:ascii="Times New Roman" w:hAnsi="Times New Roman" w:cs="Times New Roman"/>
          <w:sz w:val="24"/>
          <w:szCs w:val="24"/>
        </w:rPr>
        <w:t>хронной машиной с короткозамкнутым ротором: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Конструктивно проще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П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озволяет изменять частоту вращения ротора изменением сопротивления статора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П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озволяет увеличивать пусковой момент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</w:t>
      </w:r>
      <w:proofErr w:type="gramStart"/>
      <w:r w:rsidRPr="00A40EC0">
        <w:t>% П</w:t>
      </w:r>
      <w:proofErr w:type="gramEnd"/>
      <w:r w:rsidRPr="00A40EC0">
        <w:t>озволяет осуществлять пуск с помощью пускового реостата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</w:t>
      </w:r>
      <w:proofErr w:type="gramStart"/>
      <w:r w:rsidRPr="00A40EC0">
        <w:t>% П</w:t>
      </w:r>
      <w:proofErr w:type="gramEnd"/>
      <w:r w:rsidRPr="00A40EC0">
        <w:t>озволяет осуществлять плавный пуск с помощью реостата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lastRenderedPageBreak/>
        <w:t>::11::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В генераторном режиме работы асинхронной машины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Частота ротора равна частоте магнитного поля статора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Активная мощность потребляется из сети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Реактивная мощность отдаётся в сеть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Частота магнитного поля статора отстаёт от частоты ротора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Активная мощность отдаётся в сеть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Реактивная мощность потребляется в сети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::12:: (Вопрос с одним правильным ответом)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Недостатки пуска двигателя с фазным ротором с помощью пускового реостата в цепи ротора</w:t>
      </w:r>
      <w:proofErr w:type="gramStart"/>
      <w:r w:rsidRPr="00A40EC0"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Большой пусковой момент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~%100% Сложность схемы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Возможен пуск двигателя при больших нагрузках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Небольшой пусковой ход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  <w:vertAlign w:val="subscript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Возможен пуск только вхолостую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  <w:vertAlign w:val="subscript"/>
        </w:rPr>
      </w:pPr>
      <w:r w:rsidRPr="00A40EC0">
        <w:rPr>
          <w:rFonts w:ascii="Times New Roman" w:hAnsi="Times New Roman" w:cs="Times New Roman"/>
          <w:sz w:val="24"/>
          <w:szCs w:val="24"/>
        </w:rPr>
        <w:t>~%-100% Малые потери мощности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::13::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Активное сопротивление в цепи ротора асинхронного двигателя с фазным ротором увеличено, при этом изменились параметры двигателя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Скольжение не изменилось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Максимальный момент уменьшился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Скольжение увеличилось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Максимальный момент не изменился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~%-16.66667% Частота вращения ротора не изменилась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~%-16.66667% Скольжение уменьшилось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Частота вращения ротора уменьшилась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::14::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Отношение короткого замыкания синхронного генератора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Д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ля гидрогенераторов составляет 1,0÷1,4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~%-16.66667% Машины с 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большим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 xml:space="preserve"> ОКЗ менее устойчивы при параллельной работе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Д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ля турбогенераторов составляет 0,4÷0,7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Д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ля гидрогенераторов составляет 0,4÷0,7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~%33.33333% Машины с малым ОКЗ менее устойчивы при параллельной работе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% Д</w:t>
      </w:r>
      <w:proofErr w:type="gramEnd"/>
      <w:r w:rsidRPr="00A40EC0">
        <w:rPr>
          <w:rFonts w:ascii="Times New Roman" w:hAnsi="Times New Roman" w:cs="Times New Roman"/>
          <w:sz w:val="24"/>
          <w:szCs w:val="24"/>
        </w:rPr>
        <w:t>ля гидрогенераторов составляет 10÷14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~%-16.66667% Машины с малым ОКЗ устойчивы при параллельной работе 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::15::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При смешанной нагрузке синхронного генератора составляющие вектора МДС записываются: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1d</w:t>
      </w:r>
      <w:r w:rsidRPr="00A40EC0">
        <w:rPr>
          <w:rFonts w:ascii="Times New Roman" w:hAnsi="Times New Roman" w:cs="Times New Roman"/>
          <w:sz w:val="24"/>
          <w:szCs w:val="24"/>
        </w:rPr>
        <w:t xml:space="preserve"> пропорционален </w:t>
      </w:r>
      <w:proofErr w:type="spellStart"/>
      <w:r w:rsidRPr="00A40EC0">
        <w:rPr>
          <w:rFonts w:ascii="Times New Roman" w:hAnsi="Times New Roman" w:cs="Times New Roman"/>
          <w:sz w:val="24"/>
          <w:szCs w:val="24"/>
        </w:rPr>
        <w:t>Iq</w:t>
      </w:r>
      <w:proofErr w:type="spellEnd"/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1d</w:t>
      </w:r>
      <w:r w:rsidRPr="00A40EC0">
        <w:rPr>
          <w:rFonts w:ascii="Times New Roman" w:hAnsi="Times New Roman" w:cs="Times New Roman"/>
          <w:sz w:val="24"/>
          <w:szCs w:val="24"/>
        </w:rPr>
        <w:t>=F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Fonts w:ascii="Times New Roman" w:hAnsi="Times New Roman" w:cs="Times New Roman"/>
          <w:sz w:val="24"/>
          <w:szCs w:val="24"/>
        </w:rPr>
        <w:t>cosψ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1d</w:t>
      </w:r>
      <w:r w:rsidRPr="00A40EC0">
        <w:rPr>
          <w:rFonts w:ascii="Times New Roman" w:hAnsi="Times New Roman" w:cs="Times New Roman"/>
          <w:sz w:val="24"/>
          <w:szCs w:val="24"/>
        </w:rPr>
        <w:t>=F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Fonts w:ascii="Times New Roman" w:hAnsi="Times New Roman" w:cs="Times New Roman"/>
          <w:sz w:val="24"/>
          <w:szCs w:val="24"/>
        </w:rPr>
        <w:t>sinψ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~%-16.66667%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1q</w:t>
      </w:r>
      <w:r w:rsidRPr="00A40EC0">
        <w:rPr>
          <w:rFonts w:ascii="Times New Roman" w:hAnsi="Times New Roman" w:cs="Times New Roman"/>
          <w:sz w:val="24"/>
          <w:szCs w:val="24"/>
        </w:rPr>
        <w:t>=Ftgψ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lastRenderedPageBreak/>
        <w:t>~%33.33333% F</w:t>
      </w:r>
      <w:r w:rsidRPr="00A40EC0">
        <w:rPr>
          <w:vertAlign w:val="subscript"/>
        </w:rPr>
        <w:t>1q</w:t>
      </w:r>
      <w:r w:rsidRPr="00A40EC0">
        <w:t xml:space="preserve"> пропорционален </w:t>
      </w:r>
      <w:proofErr w:type="spellStart"/>
      <w:r w:rsidRPr="00A40EC0">
        <w:t>Iq</w:t>
      </w:r>
      <w:proofErr w:type="spellEnd"/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>~%33.33333%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1q</w:t>
      </w:r>
      <w:r w:rsidRPr="00A40EC0">
        <w:rPr>
          <w:rFonts w:ascii="Times New Roman" w:hAnsi="Times New Roman" w:cs="Times New Roman"/>
          <w:sz w:val="24"/>
          <w:szCs w:val="24"/>
        </w:rPr>
        <w:t>= F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Fonts w:ascii="Times New Roman" w:hAnsi="Times New Roman" w:cs="Times New Roman"/>
          <w:sz w:val="24"/>
          <w:szCs w:val="24"/>
        </w:rPr>
        <w:t>cosψ</w:t>
      </w:r>
      <w:r w:rsidRPr="00A40EC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::16:: (Вопрос с двумя правильными ответами) 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 Внешняя характеристика синхронного генератора представляет зависимость (при условиях</w:t>
      </w:r>
      <w:proofErr w:type="gramStart"/>
      <w:r w:rsidRPr="00A40EC0">
        <w:t>):</w:t>
      </w:r>
      <w:proofErr w:type="gramEnd"/>
    </w:p>
    <w:p w:rsidR="00F1338B" w:rsidRP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F1338B">
        <w:t>{</w:t>
      </w:r>
    </w:p>
    <w:p w:rsidR="00F1338B" w:rsidRPr="00F1338B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F1338B">
        <w:rPr>
          <w:rFonts w:ascii="Times New Roman" w:hAnsi="Times New Roman" w:cs="Times New Roman"/>
          <w:sz w:val="24"/>
          <w:szCs w:val="24"/>
        </w:rPr>
        <w:t xml:space="preserve">~%-25% 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338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338B">
        <w:rPr>
          <w:rFonts w:ascii="Times New Roman" w:hAnsi="Times New Roman" w:cs="Times New Roman"/>
          <w:sz w:val="24"/>
          <w:szCs w:val="24"/>
        </w:rPr>
        <w:t>=0</w:t>
      </w:r>
    </w:p>
    <w:p w:rsidR="00F1338B" w:rsidRPr="00F1338B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F1338B">
        <w:rPr>
          <w:rFonts w:ascii="Times New Roman" w:hAnsi="Times New Roman" w:cs="Times New Roman"/>
          <w:sz w:val="24"/>
          <w:szCs w:val="24"/>
        </w:rPr>
        <w:t xml:space="preserve">~%-25% 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1338B">
        <w:rPr>
          <w:rFonts w:ascii="Times New Roman" w:hAnsi="Times New Roman" w:cs="Times New Roman"/>
          <w:sz w:val="24"/>
          <w:szCs w:val="24"/>
        </w:rPr>
        <w:t>1=ʄ(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40E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1338B">
        <w:rPr>
          <w:rFonts w:ascii="Times New Roman" w:hAnsi="Times New Roman" w:cs="Times New Roman"/>
          <w:sz w:val="24"/>
          <w:szCs w:val="24"/>
        </w:rPr>
        <w:t>)</w:t>
      </w:r>
    </w:p>
    <w:p w:rsidR="00F1338B" w:rsidRPr="00F1338B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F1338B">
        <w:rPr>
          <w:rFonts w:ascii="Times New Roman" w:hAnsi="Times New Roman" w:cs="Times New Roman"/>
          <w:sz w:val="24"/>
          <w:szCs w:val="24"/>
        </w:rPr>
        <w:t xml:space="preserve">~%-25% 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40E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1338B">
        <w:rPr>
          <w:rFonts w:ascii="Times New Roman" w:hAnsi="Times New Roman" w:cs="Times New Roman"/>
          <w:sz w:val="24"/>
          <w:szCs w:val="24"/>
        </w:rPr>
        <w:t>=0</w:t>
      </w:r>
    </w:p>
    <w:p w:rsidR="00F1338B" w:rsidRPr="00F1338B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F1338B">
        <w:rPr>
          <w:rFonts w:ascii="Times New Roman" w:hAnsi="Times New Roman" w:cs="Times New Roman"/>
          <w:sz w:val="24"/>
          <w:szCs w:val="24"/>
        </w:rPr>
        <w:t xml:space="preserve">~%50% 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1338B">
        <w:rPr>
          <w:rFonts w:ascii="Times New Roman" w:hAnsi="Times New Roman" w:cs="Times New Roman"/>
          <w:sz w:val="24"/>
          <w:szCs w:val="24"/>
        </w:rPr>
        <w:t>1=ʄ(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1338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338B">
        <w:rPr>
          <w:rFonts w:ascii="Times New Roman" w:hAnsi="Times New Roman" w:cs="Times New Roman"/>
          <w:sz w:val="24"/>
          <w:szCs w:val="24"/>
        </w:rPr>
        <w:t>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0EC0">
        <w:rPr>
          <w:rFonts w:ascii="Times New Roman" w:hAnsi="Times New Roman" w:cs="Times New Roman"/>
          <w:sz w:val="24"/>
          <w:szCs w:val="24"/>
          <w:lang w:val="en-US"/>
        </w:rPr>
        <w:t>~%50% I</w:t>
      </w:r>
      <w:r w:rsidRPr="00A40E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40EC0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</w:p>
    <w:p w:rsidR="00F1338B" w:rsidRPr="00F1338B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F1338B">
        <w:rPr>
          <w:rFonts w:ascii="Times New Roman" w:hAnsi="Times New Roman" w:cs="Times New Roman"/>
          <w:sz w:val="24"/>
          <w:szCs w:val="24"/>
          <w:lang w:val="en-US"/>
        </w:rPr>
        <w:t xml:space="preserve">~%-25% 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33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F133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40EC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F1338B" w:rsidRP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en-US"/>
        </w:rPr>
      </w:pPr>
      <w:r w:rsidRPr="00F1338B">
        <w:rPr>
          <w:lang w:val="en-US"/>
        </w:rPr>
        <w:t xml:space="preserve">~%-25% </w:t>
      </w:r>
      <w:r w:rsidRPr="00A40EC0">
        <w:rPr>
          <w:lang w:val="en-US"/>
        </w:rPr>
        <w:t>I</w:t>
      </w:r>
      <w:r w:rsidRPr="00A40EC0">
        <w:rPr>
          <w:vertAlign w:val="subscript"/>
          <w:lang w:val="en-US"/>
        </w:rPr>
        <w:t>B</w:t>
      </w:r>
      <w:r w:rsidRPr="00F1338B">
        <w:rPr>
          <w:lang w:val="en-US"/>
        </w:rPr>
        <w:t>≠0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::17:: (Вопрос с одним правильным ответом)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right="220"/>
        <w:rPr>
          <w:sz w:val="24"/>
          <w:szCs w:val="24"/>
        </w:rPr>
      </w:pPr>
      <w:r w:rsidRPr="00A40EC0">
        <w:rPr>
          <w:rStyle w:val="2105pt0pt"/>
          <w:sz w:val="24"/>
          <w:szCs w:val="24"/>
        </w:rPr>
        <w:t xml:space="preserve">              При смешанной нагрузке синхронного генератора вектор МДС можно разложить н</w:t>
      </w:r>
      <w:r>
        <w:rPr>
          <w:rStyle w:val="2105pt0pt"/>
          <w:sz w:val="24"/>
          <w:szCs w:val="24"/>
        </w:rPr>
        <w:t>а</w:t>
      </w:r>
      <w:r w:rsidRPr="00A40EC0">
        <w:rPr>
          <w:rStyle w:val="2105pt0pt"/>
          <w:sz w:val="24"/>
          <w:szCs w:val="24"/>
        </w:rPr>
        <w:t xml:space="preserve"> составляющие</w:t>
      </w:r>
      <w:proofErr w:type="gramStart"/>
      <w:r w:rsidRPr="00A40EC0">
        <w:rPr>
          <w:rStyle w:val="2105pt0pt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rStyle w:val="2105pt0pt"/>
          <w:sz w:val="24"/>
          <w:szCs w:val="24"/>
          <w:lang w:val="en-US"/>
        </w:rPr>
        <w:t>F</w:t>
      </w:r>
      <w:r w:rsidRPr="00953F2C">
        <w:rPr>
          <w:rStyle w:val="2105pt0pt"/>
          <w:sz w:val="24"/>
          <w:szCs w:val="24"/>
          <w:vertAlign w:val="subscript"/>
        </w:rPr>
        <w:t>1</w:t>
      </w:r>
      <w:r>
        <w:rPr>
          <w:rStyle w:val="2105pt0pt"/>
          <w:sz w:val="24"/>
          <w:szCs w:val="24"/>
          <w:vertAlign w:val="subscript"/>
          <w:lang w:val="en-US"/>
        </w:rPr>
        <w:t>q</w:t>
      </w:r>
      <w:r w:rsidRPr="00A40EC0">
        <w:rPr>
          <w:rStyle w:val="2105pt0pt"/>
          <w:sz w:val="24"/>
          <w:szCs w:val="24"/>
        </w:rPr>
        <w:t xml:space="preserve"> </w:t>
      </w:r>
      <w:proofErr w:type="gramStart"/>
      <w:r w:rsidRPr="00A40EC0">
        <w:rPr>
          <w:rStyle w:val="2105pt0pt"/>
          <w:sz w:val="24"/>
          <w:szCs w:val="24"/>
        </w:rPr>
        <w:t>пропорциональна</w:t>
      </w:r>
      <w:proofErr w:type="gramEnd"/>
      <w:r w:rsidRPr="00A40EC0">
        <w:rPr>
          <w:rStyle w:val="2105pt0pt"/>
          <w:sz w:val="24"/>
          <w:szCs w:val="24"/>
        </w:rPr>
        <w:t xml:space="preserve"> реактивной составляющей тока нагрузки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~%100% </w:t>
      </w:r>
      <w:r w:rsidRPr="00A40EC0">
        <w:rPr>
          <w:rStyle w:val="2105pt0pt"/>
          <w:sz w:val="24"/>
          <w:szCs w:val="24"/>
        </w:rPr>
        <w:t xml:space="preserve">Продольная составляющая МДС статора </w:t>
      </w:r>
      <w:r w:rsidRPr="00A40EC0">
        <w:rPr>
          <w:rStyle w:val="2105pt0pt"/>
          <w:sz w:val="24"/>
          <w:szCs w:val="24"/>
          <w:lang w:val="en-US"/>
        </w:rPr>
        <w:t>F</w:t>
      </w:r>
      <w:r w:rsidRPr="00953F2C">
        <w:rPr>
          <w:rStyle w:val="2105pt0pt"/>
          <w:sz w:val="24"/>
          <w:szCs w:val="24"/>
          <w:vertAlign w:val="subscript"/>
        </w:rPr>
        <w:t>1</w:t>
      </w:r>
      <w:r w:rsidRPr="00A40EC0">
        <w:rPr>
          <w:rStyle w:val="2105pt0pt"/>
          <w:sz w:val="24"/>
          <w:szCs w:val="24"/>
          <w:vertAlign w:val="subscript"/>
          <w:lang w:val="en-US"/>
        </w:rPr>
        <w:t>d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rStyle w:val="2105pt0pt"/>
          <w:sz w:val="24"/>
          <w:szCs w:val="24"/>
        </w:rPr>
        <w:t xml:space="preserve">Поперечная составляющая МДС статора </w:t>
      </w:r>
      <w:r w:rsidRPr="00A40EC0">
        <w:rPr>
          <w:rStyle w:val="2105pt0pt"/>
          <w:sz w:val="24"/>
          <w:szCs w:val="24"/>
          <w:lang w:val="en-US"/>
        </w:rPr>
        <w:t>F</w:t>
      </w:r>
      <w:r w:rsidRPr="00953F2C">
        <w:rPr>
          <w:rStyle w:val="2105pt0pt"/>
          <w:sz w:val="24"/>
          <w:szCs w:val="24"/>
          <w:vertAlign w:val="subscript"/>
        </w:rPr>
        <w:t>1</w:t>
      </w:r>
      <w:r w:rsidRPr="00953F2C">
        <w:rPr>
          <w:rStyle w:val="2105pt0pt"/>
          <w:sz w:val="24"/>
          <w:szCs w:val="24"/>
          <w:vertAlign w:val="subscript"/>
          <w:lang w:val="en-US"/>
        </w:rPr>
        <w:t>d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rStyle w:val="2105pt0pt"/>
          <w:sz w:val="24"/>
          <w:szCs w:val="24"/>
        </w:rPr>
        <w:t xml:space="preserve">Продольная составляющая МДС статора </w:t>
      </w:r>
      <w:r w:rsidRPr="00A40EC0">
        <w:rPr>
          <w:rStyle w:val="2105pt0pt"/>
          <w:sz w:val="24"/>
          <w:szCs w:val="24"/>
          <w:lang w:val="en-US"/>
        </w:rPr>
        <w:t>F</w:t>
      </w:r>
      <w:r w:rsidRPr="00953F2C">
        <w:rPr>
          <w:rStyle w:val="2105pt0pt"/>
          <w:sz w:val="24"/>
          <w:szCs w:val="24"/>
          <w:vertAlign w:val="subscript"/>
        </w:rPr>
        <w:t>1</w:t>
      </w:r>
      <w:r w:rsidRPr="00A40EC0">
        <w:rPr>
          <w:rStyle w:val="2105pt0pt"/>
          <w:sz w:val="24"/>
          <w:szCs w:val="24"/>
          <w:vertAlign w:val="subscript"/>
          <w:lang w:val="en-US"/>
        </w:rPr>
        <w:t>q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/>
        <w:rPr>
          <w:rStyle w:val="2105pt0pt"/>
          <w:sz w:val="24"/>
          <w:szCs w:val="24"/>
        </w:rPr>
      </w:pPr>
      <w:r w:rsidRPr="00A40EC0">
        <w:rPr>
          <w:sz w:val="24"/>
          <w:szCs w:val="24"/>
          <w:lang w:val="kk-KZ"/>
        </w:rPr>
        <w:t xml:space="preserve">        </w:t>
      </w:r>
      <w:r w:rsidRPr="00A40EC0">
        <w:rPr>
          <w:sz w:val="24"/>
          <w:szCs w:val="24"/>
        </w:rPr>
        <w:t xml:space="preserve">~%-100% </w:t>
      </w:r>
      <w:r w:rsidRPr="00A40EC0">
        <w:rPr>
          <w:rStyle w:val="2105pt0pt"/>
          <w:sz w:val="24"/>
          <w:szCs w:val="24"/>
          <w:lang w:val="en-US"/>
        </w:rPr>
        <w:t>F</w:t>
      </w:r>
      <w:r w:rsidRPr="00953F2C">
        <w:rPr>
          <w:rStyle w:val="2105pt0pt"/>
          <w:sz w:val="24"/>
          <w:szCs w:val="24"/>
          <w:vertAlign w:val="subscript"/>
        </w:rPr>
        <w:t>1</w:t>
      </w:r>
      <w:r w:rsidRPr="00953F2C">
        <w:rPr>
          <w:rStyle w:val="2105pt0pt"/>
          <w:sz w:val="24"/>
          <w:szCs w:val="24"/>
          <w:vertAlign w:val="subscript"/>
          <w:lang w:val="en-US"/>
        </w:rPr>
        <w:t>d</w:t>
      </w:r>
      <w:r w:rsidRPr="00A40EC0">
        <w:rPr>
          <w:rStyle w:val="2105pt0pt"/>
          <w:sz w:val="24"/>
          <w:szCs w:val="24"/>
        </w:rPr>
        <w:t xml:space="preserve"> </w:t>
      </w:r>
      <w:proofErr w:type="gramStart"/>
      <w:r w:rsidRPr="00A40EC0">
        <w:rPr>
          <w:rStyle w:val="2105pt0pt"/>
          <w:sz w:val="24"/>
          <w:szCs w:val="24"/>
        </w:rPr>
        <w:t>пропорциональна</w:t>
      </w:r>
      <w:proofErr w:type="gramEnd"/>
      <w:r w:rsidRPr="00A40EC0">
        <w:rPr>
          <w:rStyle w:val="2105pt0pt"/>
          <w:sz w:val="24"/>
          <w:szCs w:val="24"/>
        </w:rPr>
        <w:t xml:space="preserve"> активной составляющей тока нагрузки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 w:firstLine="567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::18:: (Вопрос с тремя правильными ответами)</w:t>
      </w:r>
    </w:p>
    <w:p w:rsidR="00F1338B" w:rsidRPr="00A40EC0" w:rsidRDefault="00F1338B" w:rsidP="00F1338B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Style w:val="2105pt0pt"/>
          <w:rFonts w:eastAsiaTheme="minorHAnsi"/>
          <w:sz w:val="24"/>
          <w:szCs w:val="24"/>
        </w:rPr>
        <w:t xml:space="preserve">При </w:t>
      </w:r>
      <w:proofErr w:type="spellStart"/>
      <w:r w:rsidRPr="00A40EC0">
        <w:rPr>
          <w:rStyle w:val="2105pt0pt"/>
          <w:rFonts w:eastAsiaTheme="minorHAnsi"/>
          <w:sz w:val="24"/>
          <w:szCs w:val="24"/>
        </w:rPr>
        <w:t>недовозбуждении</w:t>
      </w:r>
      <w:proofErr w:type="spellEnd"/>
      <w:r w:rsidRPr="00A40EC0">
        <w:rPr>
          <w:rStyle w:val="2105pt0pt"/>
          <w:rFonts w:eastAsiaTheme="minorHAnsi"/>
          <w:sz w:val="24"/>
          <w:szCs w:val="24"/>
        </w:rPr>
        <w:t xml:space="preserve"> синхронного двигателя</w:t>
      </w:r>
      <w:proofErr w:type="gramStart"/>
      <w:r w:rsidRPr="00A40EC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rStyle w:val="2105pt0pt"/>
          <w:sz w:val="24"/>
          <w:szCs w:val="24"/>
        </w:rPr>
        <w:t>Синхронный двигатель генерирует реактивный ток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2105pt0pt"/>
          <w:sz w:val="24"/>
          <w:szCs w:val="24"/>
        </w:rPr>
        <w:t>Ток статора и напряжение совпадают по фазе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rStyle w:val="2105pt0pt"/>
          <w:sz w:val="24"/>
          <w:szCs w:val="24"/>
        </w:rPr>
        <w:t>Ток статора будет отставать от напряжения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2105pt0pt"/>
          <w:sz w:val="24"/>
          <w:szCs w:val="24"/>
        </w:rPr>
        <w:t>Синхронный двигатель генерирует активный ток</w:t>
      </w:r>
    </w:p>
    <w:p w:rsidR="00F1338B" w:rsidRPr="00A40EC0" w:rsidRDefault="00F1338B" w:rsidP="00F1338B">
      <w:pPr>
        <w:pStyle w:val="30"/>
        <w:shd w:val="clear" w:color="auto" w:fill="auto"/>
        <w:tabs>
          <w:tab w:val="left" w:pos="327"/>
        </w:tabs>
        <w:spacing w:after="87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proofErr w:type="spellStart"/>
      <w:r w:rsidRPr="00A40EC0">
        <w:rPr>
          <w:color w:val="000000"/>
          <w:sz w:val="24"/>
          <w:szCs w:val="24"/>
          <w:lang w:val="en-US"/>
        </w:rPr>
        <w:t>cos</w:t>
      </w:r>
      <w:proofErr w:type="spellEnd"/>
      <w:r w:rsidRPr="00A40EC0">
        <w:rPr>
          <w:color w:val="000000"/>
          <w:sz w:val="24"/>
          <w:szCs w:val="24"/>
        </w:rPr>
        <w:t xml:space="preserve"> </w:t>
      </w:r>
      <w:r>
        <w:rPr>
          <w:rStyle w:val="3Consolas115pt0pt"/>
          <w:rFonts w:ascii="Times New Roman" w:hAnsi="Times New Roman" w:cs="Times New Roman"/>
          <w:sz w:val="24"/>
          <w:szCs w:val="24"/>
        </w:rPr>
        <w:t>φ</w:t>
      </w:r>
      <w:r w:rsidRPr="00953F2C">
        <w:rPr>
          <w:rStyle w:val="3Consolas115pt0pt"/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rStyle w:val="3Consolas115pt0pt"/>
          <w:rFonts w:ascii="Times New Roman" w:hAnsi="Times New Roman" w:cs="Times New Roman"/>
          <w:sz w:val="24"/>
          <w:szCs w:val="24"/>
        </w:rPr>
        <w:t>=</w:t>
      </w:r>
      <w:r w:rsidRPr="00A40EC0">
        <w:rPr>
          <w:color w:val="000000"/>
          <w:sz w:val="24"/>
          <w:szCs w:val="24"/>
        </w:rPr>
        <w:t xml:space="preserve"> 1</w:t>
      </w:r>
    </w:p>
    <w:p w:rsidR="00F1338B" w:rsidRPr="00A40EC0" w:rsidRDefault="00F1338B" w:rsidP="00F1338B">
      <w:pPr>
        <w:pStyle w:val="30"/>
        <w:shd w:val="clear" w:color="auto" w:fill="auto"/>
        <w:tabs>
          <w:tab w:val="left" w:pos="327"/>
        </w:tabs>
        <w:spacing w:after="0" w:line="240" w:lineRule="auto"/>
        <w:rPr>
          <w:sz w:val="24"/>
          <w:szCs w:val="24"/>
        </w:rPr>
      </w:pPr>
      <w:r w:rsidRPr="00A40EC0">
        <w:rPr>
          <w:sz w:val="24"/>
          <w:szCs w:val="24"/>
          <w:lang w:val="kk-KZ"/>
        </w:rPr>
        <w:t xml:space="preserve">              </w:t>
      </w:r>
      <w:r w:rsidRPr="00A40EC0">
        <w:rPr>
          <w:sz w:val="24"/>
          <w:szCs w:val="24"/>
        </w:rPr>
        <w:t xml:space="preserve">~%33.33333% </w:t>
      </w:r>
      <w:proofErr w:type="spellStart"/>
      <w:r w:rsidRPr="00A40EC0">
        <w:rPr>
          <w:color w:val="000000"/>
          <w:sz w:val="24"/>
          <w:szCs w:val="24"/>
          <w:lang w:val="en-US"/>
        </w:rPr>
        <w:t>cos</w:t>
      </w:r>
      <w:proofErr w:type="spellEnd"/>
      <w:r w:rsidRPr="00A40EC0">
        <w:rPr>
          <w:color w:val="000000"/>
          <w:sz w:val="24"/>
          <w:szCs w:val="24"/>
        </w:rPr>
        <w:t xml:space="preserve"> </w:t>
      </w:r>
      <w:r>
        <w:rPr>
          <w:rStyle w:val="3Consolas115pt0pt"/>
          <w:rFonts w:ascii="Times New Roman" w:hAnsi="Times New Roman" w:cs="Times New Roman"/>
          <w:sz w:val="24"/>
          <w:szCs w:val="24"/>
        </w:rPr>
        <w:t>φ</w:t>
      </w:r>
      <w:r w:rsidRPr="00953F2C">
        <w:rPr>
          <w:rStyle w:val="3Consolas115pt0pt"/>
          <w:rFonts w:ascii="Times New Roman" w:hAnsi="Times New Roman" w:cs="Times New Roman"/>
          <w:sz w:val="24"/>
          <w:szCs w:val="24"/>
          <w:vertAlign w:val="subscript"/>
        </w:rPr>
        <w:t>1</w:t>
      </w:r>
      <w:r w:rsidRPr="00A40EC0">
        <w:rPr>
          <w:color w:val="000000"/>
          <w:sz w:val="24"/>
          <w:szCs w:val="24"/>
        </w:rPr>
        <w:t>&lt; 1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284" w:firstLine="567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</w:t>
      </w:r>
      <w:r w:rsidRPr="00A40EC0">
        <w:rPr>
          <w:lang w:val="kk-KZ"/>
        </w:rPr>
        <w:t>9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 </w:t>
      </w:r>
      <w:r w:rsidRPr="00A40EC0">
        <w:rPr>
          <w:rStyle w:val="2105pt0pt"/>
          <w:sz w:val="24"/>
          <w:szCs w:val="24"/>
        </w:rPr>
        <w:t>При асинхронном пуске синхронного двигателя должны выполняться условия</w:t>
      </w:r>
      <w:proofErr w:type="gramStart"/>
      <w:r w:rsidRPr="00A40EC0">
        <w:rPr>
          <w:rStyle w:val="2105pt0pt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right="22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Обмотку возбуждения подключают к источнику постоянного тока до начала разгона ротора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Обмотка возбуждения подключена к источнику питания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Обмотка возбуждения замкнута накоротко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Обмотка возбуждения отключена от источника питания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right="110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Ротор начинает разгоняться и обмотку возбуждения подключают к источнику постоянного тока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right="220" w:firstLine="831"/>
        <w:rPr>
          <w:sz w:val="24"/>
          <w:szCs w:val="24"/>
        </w:rPr>
      </w:pPr>
      <w:proofErr w:type="gramStart"/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Ротор разгоняют до частоты вращения, близкой к синхронной и обмотку возбуждения подключают к источнику постоянного тока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20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/>
        <w:rPr>
          <w:sz w:val="24"/>
          <w:szCs w:val="24"/>
        </w:rPr>
      </w:pPr>
      <w:r w:rsidRPr="00A40EC0">
        <w:rPr>
          <w:sz w:val="24"/>
          <w:szCs w:val="24"/>
          <w:lang w:val="kk-KZ"/>
        </w:rPr>
        <w:t xml:space="preserve">           </w:t>
      </w:r>
      <w:r w:rsidRPr="00A40EC0">
        <w:rPr>
          <w:sz w:val="24"/>
          <w:szCs w:val="24"/>
        </w:rPr>
        <w:t xml:space="preserve"> </w:t>
      </w:r>
      <w:r w:rsidRPr="00A40EC0">
        <w:rPr>
          <w:rStyle w:val="2105pt0pt"/>
          <w:sz w:val="24"/>
          <w:szCs w:val="24"/>
        </w:rPr>
        <w:t>Для улучшения коммутации в машинах постоянного тока применяют</w:t>
      </w:r>
      <w:proofErr w:type="gramStart"/>
      <w:r w:rsidRPr="00A40EC0">
        <w:rPr>
          <w:rStyle w:val="2105pt0pt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Добавочные полюса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lastRenderedPageBreak/>
        <w:t xml:space="preserve">~%-25% </w:t>
      </w:r>
      <w:r w:rsidRPr="00A40EC0">
        <w:rPr>
          <w:rStyle w:val="2105pt0pt"/>
          <w:sz w:val="24"/>
          <w:szCs w:val="24"/>
        </w:rPr>
        <w:t>Компенсационную обмотку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Увеличение воздушного зазора под главными полюсами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Уменьшение воздушного зазора под главными полюсами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Обмотку якоря с укороченным шагом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Обмотку якоря с полным шагом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Сердечники главных полюсов из листовой холоднокатаной стали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21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right="520"/>
        <w:jc w:val="left"/>
        <w:rPr>
          <w:sz w:val="24"/>
          <w:szCs w:val="24"/>
        </w:rPr>
      </w:pPr>
      <w:r w:rsidRPr="00A40EC0">
        <w:rPr>
          <w:sz w:val="24"/>
          <w:szCs w:val="24"/>
          <w:lang w:val="kk-KZ"/>
        </w:rPr>
        <w:t xml:space="preserve">           </w:t>
      </w:r>
      <w:r w:rsidRPr="00A40EC0">
        <w:rPr>
          <w:sz w:val="24"/>
          <w:szCs w:val="24"/>
        </w:rPr>
        <w:t xml:space="preserve"> </w:t>
      </w:r>
      <w:r w:rsidRPr="00A40EC0">
        <w:rPr>
          <w:rStyle w:val="2105pt0pt"/>
          <w:sz w:val="24"/>
          <w:szCs w:val="24"/>
        </w:rPr>
        <w:t>Для ослабления вредного влияния реакции якоря в машинах постоянного тока применяют</w:t>
      </w:r>
      <w:proofErr w:type="gramStart"/>
      <w:r w:rsidRPr="00A40EC0">
        <w:rPr>
          <w:rStyle w:val="2105pt0pt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Обмотку якоря с укороченным шагом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Обмотку якоря с полным шагом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 xml:space="preserve">Уменьшение </w:t>
      </w:r>
      <w:proofErr w:type="gramStart"/>
      <w:r w:rsidRPr="00A40EC0">
        <w:rPr>
          <w:rStyle w:val="2105pt0pt"/>
          <w:sz w:val="24"/>
          <w:szCs w:val="24"/>
        </w:rPr>
        <w:t>реактивной</w:t>
      </w:r>
      <w:proofErr w:type="gramEnd"/>
      <w:r w:rsidRPr="00A40EC0">
        <w:rPr>
          <w:rStyle w:val="2105pt0pt"/>
          <w:sz w:val="24"/>
          <w:szCs w:val="24"/>
        </w:rPr>
        <w:t xml:space="preserve"> ЭДС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Увеличение воздушного зазора под главными полюсами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>Уменьшение воздушного зазора под главными полюсами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2105pt0pt"/>
          <w:sz w:val="24"/>
          <w:szCs w:val="24"/>
        </w:rPr>
        <w:t>Сердечники главных полюсов из листовой холоднокатаной стали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69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rStyle w:val="2105pt0pt"/>
          <w:sz w:val="24"/>
          <w:szCs w:val="24"/>
        </w:rPr>
        <w:t xml:space="preserve">Увеличение </w:t>
      </w:r>
      <w:proofErr w:type="gramStart"/>
      <w:r w:rsidRPr="00A40EC0">
        <w:rPr>
          <w:rStyle w:val="2105pt0pt"/>
          <w:sz w:val="24"/>
          <w:szCs w:val="24"/>
        </w:rPr>
        <w:t>реактивной</w:t>
      </w:r>
      <w:proofErr w:type="gramEnd"/>
      <w:r w:rsidRPr="00A40EC0">
        <w:rPr>
          <w:rStyle w:val="2105pt0pt"/>
          <w:sz w:val="24"/>
          <w:szCs w:val="24"/>
        </w:rPr>
        <w:t xml:space="preserve"> ЭДС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22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Основные особенности генератора постоянного тока со смешанным возбуждением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right="56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>~%50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ри встречном включении напряжение генератора с ростом тока нагрузки резко уменьшается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>~%50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ри согласном включении обмоток внешняя характеристика жесткая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Внешняя характеристика абсолютно жесткая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right="56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ри встречном включении напряжение генератора с ростом тока нагрузки резко увеличивается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ри согласном включении обмоток внешняя характеристика мягкая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Генераторы при встречном включении применяют для питания силовой нагрузки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240" w:lineRule="auto"/>
        <w:ind w:left="20" w:right="98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ри встречном включении напряжение генератора с ростом тока нагрузки не изменяется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23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Основные особенности генератора постоянного тока с параллельным возбуждением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right="98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Нагрузочная характеристика не отличаются от нагрузочной характеристики генератора независимого возбуждения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right="1380" w:firstLine="831"/>
        <w:jc w:val="left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Внешняя характеристика подобна внешней</w:t>
      </w:r>
      <w:r>
        <w:rPr>
          <w:color w:val="000000"/>
          <w:sz w:val="24"/>
          <w:szCs w:val="24"/>
        </w:rPr>
        <w:t xml:space="preserve"> </w:t>
      </w:r>
      <w:r w:rsidRPr="00A40EC0">
        <w:rPr>
          <w:color w:val="000000"/>
          <w:sz w:val="24"/>
          <w:szCs w:val="24"/>
        </w:rPr>
        <w:t>характеристике генератора со смешанным возбуждением при встречном включении обмоток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Наличие независимого источника питания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Внешняя характеристика абсолютно жесткая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Мягкая внешняя характеристика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240" w:lineRule="auto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>~%50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Р</w:t>
      </w:r>
      <w:proofErr w:type="gramEnd"/>
      <w:r w:rsidRPr="00A40EC0">
        <w:rPr>
          <w:color w:val="000000"/>
          <w:sz w:val="24"/>
          <w:szCs w:val="24"/>
        </w:rPr>
        <w:t>аботает по принципу самовозбуждения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24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210" w:lineRule="exact"/>
        <w:ind w:firstLine="851"/>
        <w:rPr>
          <w:color w:val="000000"/>
          <w:sz w:val="24"/>
          <w:szCs w:val="24"/>
          <w:lang w:val="kk-KZ"/>
        </w:rPr>
      </w:pPr>
      <w:r w:rsidRPr="00A40EC0">
        <w:rPr>
          <w:color w:val="000000"/>
          <w:sz w:val="24"/>
          <w:szCs w:val="24"/>
        </w:rPr>
        <w:t>Если у двигателя постоянного тока независимого возбуждения:</w:t>
      </w:r>
    </w:p>
    <w:p w:rsidR="00F1338B" w:rsidRPr="00A40EC0" w:rsidRDefault="00F1338B" w:rsidP="00F1338B">
      <w:pPr>
        <w:pStyle w:val="1"/>
        <w:shd w:val="clear" w:color="auto" w:fill="auto"/>
        <w:spacing w:line="355" w:lineRule="exact"/>
        <w:ind w:left="20" w:right="560"/>
        <w:jc w:val="left"/>
        <w:rPr>
          <w:sz w:val="24"/>
          <w:szCs w:val="24"/>
        </w:rPr>
      </w:pPr>
      <w:proofErr w:type="spellStart"/>
      <w:r w:rsidRPr="00A40EC0">
        <w:rPr>
          <w:rStyle w:val="0pt"/>
          <w:sz w:val="24"/>
          <w:szCs w:val="24"/>
        </w:rPr>
        <w:t>Р</w:t>
      </w:r>
      <w:r w:rsidRPr="00A40EC0">
        <w:rPr>
          <w:rStyle w:val="0pt"/>
          <w:sz w:val="24"/>
          <w:szCs w:val="24"/>
          <w:vertAlign w:val="subscript"/>
        </w:rPr>
        <w:t>ном</w:t>
      </w:r>
      <w:proofErr w:type="spellEnd"/>
      <w:r w:rsidRPr="00A40EC0">
        <w:rPr>
          <w:color w:val="000000"/>
          <w:sz w:val="24"/>
          <w:szCs w:val="24"/>
        </w:rPr>
        <w:t xml:space="preserve"> = </w:t>
      </w:r>
      <w:r w:rsidRPr="00A40EC0">
        <w:rPr>
          <w:rStyle w:val="0pt"/>
          <w:sz w:val="24"/>
          <w:szCs w:val="24"/>
          <w:lang w:val="kk-KZ"/>
        </w:rPr>
        <w:t>1</w:t>
      </w:r>
      <w:r w:rsidRPr="00A40EC0">
        <w:rPr>
          <w:rStyle w:val="0pt"/>
          <w:sz w:val="24"/>
          <w:szCs w:val="24"/>
        </w:rPr>
        <w:t>20кВт,U</w:t>
      </w:r>
      <w:r w:rsidRPr="00A40EC0">
        <w:rPr>
          <w:color w:val="000000"/>
          <w:sz w:val="24"/>
          <w:szCs w:val="24"/>
        </w:rPr>
        <w:t xml:space="preserve"> = 160</w:t>
      </w:r>
      <w:r w:rsidRPr="00A40EC0">
        <w:rPr>
          <w:color w:val="000000"/>
          <w:sz w:val="24"/>
          <w:szCs w:val="24"/>
          <w:lang w:val="kk-KZ"/>
        </w:rPr>
        <w:t xml:space="preserve"> B</w:t>
      </w:r>
      <w:r w:rsidRPr="00A40EC0">
        <w:rPr>
          <w:color w:val="000000"/>
          <w:sz w:val="24"/>
          <w:szCs w:val="24"/>
        </w:rPr>
        <w:t>,η = 0.9,2</w:t>
      </w:r>
      <w:proofErr w:type="gramStart"/>
      <w:r w:rsidRPr="00A40EC0">
        <w:rPr>
          <w:rStyle w:val="0pt"/>
          <w:sz w:val="24"/>
          <w:szCs w:val="24"/>
        </w:rPr>
        <w:t>р</w:t>
      </w:r>
      <w:proofErr w:type="gramEnd"/>
      <w:r w:rsidRPr="00A40EC0">
        <w:rPr>
          <w:color w:val="000000"/>
          <w:sz w:val="24"/>
          <w:szCs w:val="24"/>
        </w:rPr>
        <w:t xml:space="preserve"> = 4, якорь обмотки петлевая, то мощность Р</w:t>
      </w:r>
      <w:r w:rsidRPr="00A40EC0">
        <w:rPr>
          <w:color w:val="000000"/>
          <w:sz w:val="24"/>
          <w:szCs w:val="24"/>
          <w:vertAlign w:val="subscript"/>
          <w:lang w:val="kk-KZ"/>
        </w:rPr>
        <w:t>1</w:t>
      </w:r>
      <w:r w:rsidRPr="00A40EC0">
        <w:rPr>
          <w:color w:val="000000"/>
          <w:sz w:val="24"/>
          <w:szCs w:val="24"/>
        </w:rPr>
        <w:t xml:space="preserve">,ток якоря </w:t>
      </w:r>
      <w:proofErr w:type="spellStart"/>
      <w:r w:rsidRPr="00A40EC0">
        <w:rPr>
          <w:rStyle w:val="0pt"/>
          <w:sz w:val="24"/>
          <w:szCs w:val="24"/>
        </w:rPr>
        <w:t>I</w:t>
      </w:r>
      <w:r w:rsidRPr="00A40EC0">
        <w:rPr>
          <w:color w:val="000000"/>
          <w:sz w:val="24"/>
          <w:szCs w:val="24"/>
          <w:vertAlign w:val="subscript"/>
        </w:rPr>
        <w:t>я</w:t>
      </w:r>
      <w:proofErr w:type="spellEnd"/>
      <w:r w:rsidRPr="00A40EC0">
        <w:rPr>
          <w:color w:val="000000"/>
          <w:sz w:val="24"/>
          <w:szCs w:val="24"/>
        </w:rPr>
        <w:t xml:space="preserve">, токи каждой обмотки </w:t>
      </w:r>
      <w:proofErr w:type="spellStart"/>
      <w:r w:rsidRPr="00A40EC0">
        <w:rPr>
          <w:rStyle w:val="0pt"/>
          <w:sz w:val="24"/>
          <w:szCs w:val="24"/>
        </w:rPr>
        <w:t>I</w:t>
      </w:r>
      <w:r w:rsidRPr="00A40EC0">
        <w:rPr>
          <w:rStyle w:val="0pt"/>
          <w:sz w:val="24"/>
          <w:szCs w:val="24"/>
          <w:vertAlign w:val="subscript"/>
        </w:rPr>
        <w:t>а</w:t>
      </w:r>
      <w:proofErr w:type="spellEnd"/>
      <w:r w:rsidRPr="00A40EC0">
        <w:rPr>
          <w:color w:val="000000"/>
          <w:sz w:val="24"/>
          <w:szCs w:val="24"/>
        </w:rPr>
        <w:t xml:space="preserve"> будут равны: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lastRenderedPageBreak/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355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proofErr w:type="spellStart"/>
      <w:r w:rsidRPr="00A40EC0">
        <w:rPr>
          <w:rStyle w:val="0pt"/>
          <w:sz w:val="24"/>
          <w:szCs w:val="24"/>
        </w:rPr>
        <w:t>I</w:t>
      </w:r>
      <w:r w:rsidRPr="00A40EC0">
        <w:rPr>
          <w:rStyle w:val="0pt"/>
          <w:sz w:val="24"/>
          <w:szCs w:val="24"/>
          <w:vertAlign w:val="subscript"/>
        </w:rPr>
        <w:t>я</w:t>
      </w:r>
      <w:proofErr w:type="spellEnd"/>
      <w:r w:rsidRPr="00A40EC0">
        <w:rPr>
          <w:color w:val="000000"/>
          <w:sz w:val="24"/>
          <w:szCs w:val="24"/>
        </w:rPr>
        <w:t xml:space="preserve"> =83.3</w:t>
      </w:r>
      <w:proofErr w:type="gramStart"/>
      <w:r w:rsidRPr="00A40EC0">
        <w:rPr>
          <w:rStyle w:val="0pt"/>
          <w:sz w:val="24"/>
          <w:szCs w:val="24"/>
        </w:rPr>
        <w:t xml:space="preserve"> А</w:t>
      </w:r>
      <w:proofErr w:type="gramEnd"/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355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proofErr w:type="gramStart"/>
      <w:r w:rsidRPr="00A40EC0">
        <w:rPr>
          <w:rStyle w:val="0pt"/>
          <w:sz w:val="24"/>
          <w:szCs w:val="24"/>
        </w:rPr>
        <w:t>I</w:t>
      </w:r>
      <w:proofErr w:type="gramEnd"/>
      <w:r w:rsidRPr="00A40EC0">
        <w:rPr>
          <w:rStyle w:val="0pt"/>
          <w:sz w:val="24"/>
          <w:szCs w:val="24"/>
          <w:vertAlign w:val="subscript"/>
        </w:rPr>
        <w:t>Я</w:t>
      </w:r>
      <w:r w:rsidRPr="00A40EC0">
        <w:rPr>
          <w:rStyle w:val="0pt"/>
          <w:sz w:val="24"/>
          <w:szCs w:val="24"/>
        </w:rPr>
        <w:t xml:space="preserve"> =</w:t>
      </w:r>
      <w:r w:rsidRPr="00A40EC0">
        <w:rPr>
          <w:color w:val="000000"/>
          <w:sz w:val="24"/>
          <w:szCs w:val="24"/>
        </w:rPr>
        <w:t xml:space="preserve"> 900</w:t>
      </w:r>
      <w:r w:rsidRPr="00A40EC0">
        <w:rPr>
          <w:rStyle w:val="0pt"/>
          <w:sz w:val="24"/>
          <w:szCs w:val="24"/>
        </w:rPr>
        <w:t>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355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proofErr w:type="spellStart"/>
      <w:proofErr w:type="gramStart"/>
      <w:r w:rsidRPr="00A40EC0">
        <w:rPr>
          <w:rStyle w:val="0pt"/>
          <w:sz w:val="24"/>
          <w:szCs w:val="24"/>
        </w:rPr>
        <w:t>I</w:t>
      </w:r>
      <w:proofErr w:type="gramEnd"/>
      <w:r w:rsidRPr="00A40EC0">
        <w:rPr>
          <w:rStyle w:val="0pt"/>
          <w:sz w:val="24"/>
          <w:szCs w:val="24"/>
          <w:vertAlign w:val="subscript"/>
        </w:rPr>
        <w:t>а</w:t>
      </w:r>
      <w:proofErr w:type="spellEnd"/>
      <w:r w:rsidRPr="00A40EC0">
        <w:rPr>
          <w:rStyle w:val="0pt"/>
          <w:sz w:val="24"/>
          <w:szCs w:val="24"/>
        </w:rPr>
        <w:t xml:space="preserve"> =</w:t>
      </w:r>
      <w:r w:rsidRPr="00A40EC0">
        <w:rPr>
          <w:color w:val="000000"/>
          <w:sz w:val="24"/>
          <w:szCs w:val="24"/>
        </w:rPr>
        <w:t xml:space="preserve"> 208</w:t>
      </w:r>
      <w:r w:rsidRPr="00A40EC0">
        <w:rPr>
          <w:rStyle w:val="0pt"/>
          <w:sz w:val="24"/>
          <w:szCs w:val="24"/>
        </w:rPr>
        <w:t>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355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rStyle w:val="0pt"/>
          <w:sz w:val="24"/>
          <w:szCs w:val="24"/>
        </w:rPr>
        <w:t>Р</w:t>
      </w:r>
      <w:proofErr w:type="gramStart"/>
      <w:r w:rsidRPr="00A40EC0">
        <w:rPr>
          <w:rStyle w:val="0pt"/>
          <w:sz w:val="24"/>
          <w:szCs w:val="24"/>
          <w:vertAlign w:val="subscript"/>
          <w:lang w:val="kk-KZ"/>
        </w:rPr>
        <w:t>1</w:t>
      </w:r>
      <w:proofErr w:type="gramEnd"/>
      <w:r w:rsidRPr="00A40EC0">
        <w:rPr>
          <w:color w:val="000000"/>
          <w:sz w:val="24"/>
          <w:szCs w:val="24"/>
        </w:rPr>
        <w:t xml:space="preserve"> =133.3</w:t>
      </w:r>
      <w:r w:rsidRPr="00A40EC0">
        <w:rPr>
          <w:rStyle w:val="0pt"/>
          <w:sz w:val="24"/>
          <w:szCs w:val="24"/>
        </w:rPr>
        <w:t>кВт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proofErr w:type="spellStart"/>
      <w:proofErr w:type="gramStart"/>
      <w:r w:rsidRPr="00A40EC0">
        <w:rPr>
          <w:rStyle w:val="0pt"/>
          <w:sz w:val="24"/>
          <w:szCs w:val="24"/>
        </w:rPr>
        <w:t>I</w:t>
      </w:r>
      <w:proofErr w:type="gramEnd"/>
      <w:r w:rsidRPr="00A40EC0">
        <w:rPr>
          <w:rStyle w:val="0pt"/>
          <w:sz w:val="24"/>
          <w:szCs w:val="24"/>
          <w:vertAlign w:val="subscript"/>
        </w:rPr>
        <w:t>а</w:t>
      </w:r>
      <w:proofErr w:type="spellEnd"/>
      <w:r w:rsidRPr="00A40EC0">
        <w:rPr>
          <w:color w:val="000000"/>
          <w:sz w:val="24"/>
          <w:szCs w:val="24"/>
        </w:rPr>
        <w:t xml:space="preserve"> = 300</w:t>
      </w:r>
      <w:r w:rsidRPr="00A40EC0">
        <w:rPr>
          <w:rStyle w:val="0pt"/>
          <w:sz w:val="24"/>
          <w:szCs w:val="24"/>
        </w:rPr>
        <w:t>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25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right="260" w:firstLine="851"/>
        <w:jc w:val="left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Понижают напряжение </w:t>
      </w:r>
      <w:r w:rsidRPr="00A40EC0">
        <w:rPr>
          <w:color w:val="000000"/>
          <w:sz w:val="24"/>
          <w:szCs w:val="24"/>
          <w:lang w:val="en-US"/>
        </w:rPr>
        <w:t>U</w:t>
      </w:r>
      <w:r w:rsidRPr="00A40EC0">
        <w:rPr>
          <w:color w:val="000000"/>
          <w:sz w:val="24"/>
          <w:szCs w:val="24"/>
        </w:rPr>
        <w:t xml:space="preserve">, подводимое к обмотке статора (якоря) при асинхронном пуске трехфазного синхронного двигателя </w:t>
      </w:r>
      <w:proofErr w:type="gramStart"/>
      <w:r w:rsidRPr="00A40EC0">
        <w:rPr>
          <w:color w:val="000000"/>
          <w:sz w:val="24"/>
          <w:szCs w:val="24"/>
        </w:rPr>
        <w:t>для</w:t>
      </w:r>
      <w:proofErr w:type="gramEnd"/>
      <w:r w:rsidRPr="00A40EC0">
        <w:rPr>
          <w:color w:val="000000"/>
          <w:sz w:val="24"/>
          <w:szCs w:val="24"/>
        </w:rPr>
        <w:t>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увеличения пусковых токов двигателя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повышения перегрузочной способности двигателя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увеличения пускового момента двигателя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увеличения жесткости механических характеристик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2"/>
        </w:tabs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преодоления кратковременных больших перегрузок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  <w:r w:rsidRPr="00A40EC0">
        <w:rPr>
          <w:b/>
          <w:lang w:val="kk-KZ"/>
        </w:rPr>
        <w:t>2 вариант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::1:: (Вопрос с тремя правильными ответами)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left="40" w:firstLine="81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Трансформаторы классифицируются по форме </w:t>
      </w:r>
      <w:proofErr w:type="spellStart"/>
      <w:r w:rsidRPr="00A40EC0">
        <w:rPr>
          <w:color w:val="000000"/>
          <w:sz w:val="24"/>
          <w:szCs w:val="24"/>
        </w:rPr>
        <w:t>магнитопровода</w:t>
      </w:r>
      <w:proofErr w:type="spellEnd"/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Стержневые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Броневые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Прямоугольные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Квадратные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proofErr w:type="spellStart"/>
      <w:r w:rsidRPr="00A40EC0">
        <w:rPr>
          <w:color w:val="000000"/>
          <w:sz w:val="24"/>
          <w:szCs w:val="24"/>
        </w:rPr>
        <w:t>Тороидальные</w:t>
      </w:r>
      <w:proofErr w:type="spellEnd"/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proofErr w:type="spellStart"/>
      <w:proofErr w:type="gramStart"/>
      <w:r w:rsidRPr="00A40EC0">
        <w:rPr>
          <w:color w:val="000000"/>
          <w:sz w:val="24"/>
          <w:szCs w:val="24"/>
        </w:rPr>
        <w:t>Броне-стержневые</w:t>
      </w:r>
      <w:proofErr w:type="spellEnd"/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2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left="40" w:firstLine="81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Сердечник трансформатора </w:t>
      </w:r>
      <w:proofErr w:type="spellStart"/>
      <w:r w:rsidRPr="00A40EC0">
        <w:rPr>
          <w:color w:val="000000"/>
          <w:sz w:val="24"/>
          <w:szCs w:val="24"/>
        </w:rPr>
        <w:t>изгот</w:t>
      </w:r>
      <w:proofErr w:type="spellEnd"/>
      <w:r w:rsidRPr="00A40EC0">
        <w:rPr>
          <w:color w:val="000000"/>
          <w:sz w:val="24"/>
          <w:szCs w:val="24"/>
          <w:lang w:val="kk-KZ"/>
        </w:rPr>
        <w:t>а</w:t>
      </w:r>
      <w:r w:rsidRPr="00A40EC0">
        <w:rPr>
          <w:color w:val="000000"/>
          <w:sz w:val="24"/>
          <w:szCs w:val="24"/>
        </w:rPr>
        <w:t>вливается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left="40"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из материала, который усиливает индуктивность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left="40"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из меди, котор</w:t>
      </w:r>
      <w:r>
        <w:rPr>
          <w:color w:val="000000"/>
          <w:sz w:val="24"/>
          <w:szCs w:val="24"/>
        </w:rPr>
        <w:t>ая</w:t>
      </w:r>
      <w:r w:rsidRPr="00A40EC0">
        <w:rPr>
          <w:color w:val="000000"/>
          <w:sz w:val="24"/>
          <w:szCs w:val="24"/>
        </w:rPr>
        <w:t xml:space="preserve"> усиливает индуктивность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из чугуна, который усиливает индуктивность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left="40"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 xml:space="preserve">из стали, </w:t>
      </w:r>
      <w:proofErr w:type="spellStart"/>
      <w:r w:rsidRPr="00A40EC0">
        <w:rPr>
          <w:color w:val="000000"/>
          <w:sz w:val="24"/>
          <w:szCs w:val="24"/>
        </w:rPr>
        <w:t>котор</w:t>
      </w:r>
      <w:proofErr w:type="spellEnd"/>
      <w:r>
        <w:rPr>
          <w:color w:val="000000"/>
          <w:sz w:val="24"/>
          <w:szCs w:val="24"/>
          <w:lang w:val="kk-KZ"/>
        </w:rPr>
        <w:t>ая</w:t>
      </w:r>
      <w:r w:rsidRPr="00A40EC0">
        <w:rPr>
          <w:color w:val="000000"/>
          <w:sz w:val="24"/>
          <w:szCs w:val="24"/>
        </w:rPr>
        <w:t xml:space="preserve"> усиливает индуктивность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40" w:lineRule="auto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из алюминия, который усиливает индуктивность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3</w:t>
      </w:r>
      <w:r w:rsidRPr="00A40EC0">
        <w:t>:: (Вопрос с тремя правильными ответами)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left="40" w:firstLine="81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Группа соединения трехфазного трансформатора зависит </w:t>
      </w:r>
      <w:proofErr w:type="gramStart"/>
      <w:r w:rsidRPr="00A40EC0">
        <w:rPr>
          <w:color w:val="000000"/>
          <w:sz w:val="24"/>
          <w:szCs w:val="24"/>
        </w:rPr>
        <w:t>от</w:t>
      </w:r>
      <w:proofErr w:type="gramEnd"/>
      <w:r w:rsidRPr="00A40EC0">
        <w:rPr>
          <w:color w:val="000000"/>
          <w:sz w:val="24"/>
          <w:szCs w:val="24"/>
        </w:rPr>
        <w:t>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Схемы соединения обмоток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Коэффициента трансформации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Мощности трансформатора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Маркировки выводов обмоток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 xml:space="preserve">Величины </w:t>
      </w:r>
      <w:proofErr w:type="spellStart"/>
      <w:r w:rsidRPr="00A40EC0">
        <w:rPr>
          <w:color w:val="000000"/>
          <w:sz w:val="24"/>
          <w:szCs w:val="24"/>
        </w:rPr>
        <w:t>эдс</w:t>
      </w:r>
      <w:proofErr w:type="spellEnd"/>
      <w:r w:rsidRPr="00A40EC0">
        <w:rPr>
          <w:color w:val="000000"/>
          <w:sz w:val="24"/>
          <w:szCs w:val="24"/>
        </w:rPr>
        <w:t xml:space="preserve"> первичной обмотки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Направления намоток обмоток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4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left="40" w:firstLine="81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lastRenderedPageBreak/>
        <w:t>Виды схем соединения обмоток трансформатора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соединение в петлю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соединение в звезду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соединение в зигзаг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соединение в прямоугольник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1535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соединение</w:t>
      </w:r>
      <w:r w:rsidRPr="00A40EC0">
        <w:rPr>
          <w:color w:val="000000"/>
          <w:sz w:val="24"/>
          <w:szCs w:val="24"/>
          <w:lang w:val="kk-KZ"/>
        </w:rPr>
        <w:t xml:space="preserve"> </w:t>
      </w:r>
      <w:r w:rsidRPr="00A40EC0">
        <w:rPr>
          <w:color w:val="000000"/>
          <w:sz w:val="24"/>
          <w:szCs w:val="24"/>
        </w:rPr>
        <w:t>в квадрат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1535"/>
        </w:tabs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соединение в окружность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40" w:lineRule="auto"/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шести проводное соединение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b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5</w:t>
      </w:r>
      <w:r w:rsidRPr="00A40EC0">
        <w:t xml:space="preserve">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after="79" w:line="283" w:lineRule="exact"/>
        <w:ind w:left="40" w:right="240" w:firstLine="81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Параллельная работа </w:t>
      </w:r>
      <w:proofErr w:type="spellStart"/>
      <w:r w:rsidRPr="00A40EC0">
        <w:rPr>
          <w:color w:val="000000"/>
          <w:sz w:val="24"/>
          <w:szCs w:val="24"/>
        </w:rPr>
        <w:t>двухобмоточных</w:t>
      </w:r>
      <w:proofErr w:type="spellEnd"/>
      <w:r w:rsidRPr="00A40EC0">
        <w:rPr>
          <w:color w:val="000000"/>
          <w:sz w:val="24"/>
          <w:szCs w:val="24"/>
        </w:rPr>
        <w:t xml:space="preserve"> трансформаторов допускаются при следующих условиях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after="12" w:line="260" w:lineRule="exact"/>
        <w:ind w:left="40"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 xml:space="preserve">коэффициенты трансформаций </w:t>
      </w:r>
      <w:proofErr w:type="spellStart"/>
      <w:r w:rsidRPr="00A40EC0">
        <w:rPr>
          <w:rStyle w:val="13pt1pt"/>
          <w:rFonts w:eastAsia="Consolas"/>
          <w:sz w:val="24"/>
          <w:szCs w:val="24"/>
        </w:rPr>
        <w:t>к</w:t>
      </w:r>
      <w:r w:rsidRPr="00A40EC0">
        <w:rPr>
          <w:rStyle w:val="13pt1pt"/>
          <w:rFonts w:eastAsia="Consolas"/>
          <w:sz w:val="24"/>
          <w:szCs w:val="24"/>
          <w:vertAlign w:val="subscript"/>
        </w:rPr>
        <w:t>тр</w:t>
      </w:r>
      <w:proofErr w:type="spellEnd"/>
      <w:r w:rsidRPr="00A40EC0">
        <w:rPr>
          <w:color w:val="000000"/>
          <w:sz w:val="24"/>
          <w:szCs w:val="24"/>
        </w:rPr>
        <w:t xml:space="preserve"> должны быть разными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соотношение мощностей не менее 3:1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4" w:lineRule="exact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должны быть равны только вторичные напряжения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after="71" w:line="274" w:lineRule="exact"/>
        <w:ind w:left="40"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группа соединений обмоток должны быть одинаковые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after="46" w:line="260" w:lineRule="exact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 xml:space="preserve">напряжения короткого замыкания </w:t>
      </w:r>
      <w:r w:rsidRPr="00A40EC0">
        <w:rPr>
          <w:rStyle w:val="13pt1pt"/>
          <w:rFonts w:eastAsia="Consolas"/>
          <w:sz w:val="24"/>
          <w:szCs w:val="24"/>
          <w:lang w:val="en-US"/>
        </w:rPr>
        <w:t>U</w:t>
      </w:r>
      <w:r w:rsidRPr="00A40EC0">
        <w:rPr>
          <w:rStyle w:val="13pt1pt"/>
          <w:rFonts w:eastAsia="Consolas"/>
          <w:sz w:val="24"/>
          <w:szCs w:val="24"/>
          <w:vertAlign w:val="subscript"/>
        </w:rPr>
        <w:t>кз1</w:t>
      </w:r>
      <w:r w:rsidRPr="00A40EC0">
        <w:rPr>
          <w:color w:val="000000"/>
          <w:sz w:val="24"/>
          <w:szCs w:val="24"/>
        </w:rPr>
        <w:t xml:space="preserve"> </w:t>
      </w:r>
      <w:r w:rsidRPr="00A40EC0">
        <w:rPr>
          <w:color w:val="000000"/>
          <w:sz w:val="24"/>
          <w:szCs w:val="24"/>
          <w:lang w:val="kk-KZ"/>
        </w:rPr>
        <w:t>=</w:t>
      </w:r>
      <w:r w:rsidRPr="00A40EC0">
        <w:rPr>
          <w:color w:val="000000"/>
          <w:sz w:val="24"/>
          <w:szCs w:val="24"/>
        </w:rPr>
        <w:t xml:space="preserve"> </w:t>
      </w:r>
      <w:r w:rsidRPr="00A40EC0">
        <w:rPr>
          <w:rStyle w:val="13pt1pt"/>
          <w:rFonts w:eastAsia="Consolas"/>
          <w:sz w:val="24"/>
          <w:szCs w:val="24"/>
          <w:lang w:val="en-US"/>
        </w:rPr>
        <w:t>U</w:t>
      </w:r>
      <w:r w:rsidRPr="00A40EC0">
        <w:rPr>
          <w:rStyle w:val="13pt1pt"/>
          <w:rFonts w:eastAsia="Consolas"/>
          <w:sz w:val="24"/>
          <w:szCs w:val="24"/>
          <w:vertAlign w:val="subscript"/>
        </w:rPr>
        <w:t>кз2</w:t>
      </w:r>
      <w:r w:rsidRPr="00A40EC0">
        <w:rPr>
          <w:color w:val="000000"/>
          <w:sz w:val="24"/>
          <w:szCs w:val="24"/>
        </w:rPr>
        <w:t xml:space="preserve"> должны быть равны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40" w:lineRule="auto"/>
        <w:ind w:firstLine="81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должны принадлежать разным группам соединения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</w:t>
      </w:r>
      <w:r w:rsidRPr="00A40EC0">
        <w:rPr>
          <w:lang w:val="kk-KZ"/>
        </w:rPr>
        <w:t>6</w:t>
      </w:r>
      <w:r w:rsidRPr="00A40EC0">
        <w:t>:: (Вопрос с одним правильным ответом)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8" w:lineRule="exact"/>
        <w:ind w:firstLine="85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В двигательном режиме работы асинхронной машины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8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~%100% </w:t>
      </w:r>
      <w:r w:rsidRPr="00A40EC0">
        <w:rPr>
          <w:color w:val="000000"/>
          <w:sz w:val="24"/>
          <w:szCs w:val="24"/>
        </w:rPr>
        <w:t>Активная мощность потребляется из сети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8" w:lineRule="exact"/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Реактивная мощность отдается в сеть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78" w:lineRule="exact"/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Частота ротора равна частоте магнитного поля статора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20" w:lineRule="exact"/>
        <w:ind w:left="4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Частота магнитного поля статора отстает от частоты ротора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27"/>
        </w:tabs>
        <w:spacing w:line="220" w:lineRule="exact"/>
        <w:ind w:left="40" w:firstLine="851"/>
        <w:rPr>
          <w:rStyle w:val="2105pt0pt"/>
          <w:color w:val="auto"/>
          <w:spacing w:val="4"/>
          <w:sz w:val="24"/>
          <w:szCs w:val="24"/>
          <w:shd w:val="clear" w:color="auto" w:fill="auto"/>
          <w:lang w:val="kk-KZ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 xml:space="preserve">Скольжение </w:t>
      </w:r>
      <w:proofErr w:type="spellStart"/>
      <w:r w:rsidRPr="00A40EC0">
        <w:rPr>
          <w:color w:val="000000"/>
          <w:sz w:val="24"/>
          <w:szCs w:val="24"/>
        </w:rPr>
        <w:t>отсутствуе</w:t>
      </w:r>
      <w:proofErr w:type="spellEnd"/>
      <w:r w:rsidRPr="00A40EC0">
        <w:rPr>
          <w:color w:val="000000"/>
          <w:sz w:val="24"/>
          <w:szCs w:val="24"/>
          <w:lang w:val="kk-KZ"/>
        </w:rPr>
        <w:t>т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 w:firstLine="567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</w:t>
      </w:r>
      <w:r w:rsidRPr="00A40EC0">
        <w:rPr>
          <w:lang w:val="kk-KZ"/>
        </w:rPr>
        <w:t>7</w:t>
      </w:r>
      <w:r w:rsidRPr="00A40EC0">
        <w:t>:: (Вопрос с тремя правильными ответами)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 xml:space="preserve">Статор асинхронной машины состоит </w:t>
      </w:r>
      <w:proofErr w:type="gramStart"/>
      <w:r w:rsidRPr="00A40EC0">
        <w:rPr>
          <w:color w:val="000000"/>
          <w:sz w:val="24"/>
          <w:szCs w:val="24"/>
        </w:rPr>
        <w:t>из</w:t>
      </w:r>
      <w:proofErr w:type="gramEnd"/>
      <w:r w:rsidRPr="00A40EC0">
        <w:rPr>
          <w:color w:val="000000"/>
          <w:sz w:val="24"/>
          <w:szCs w:val="24"/>
        </w:rPr>
        <w:t>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Главных полюсов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Якоря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Добавочных полюсов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Вала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Статорной обмотки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  <w:lang w:val="kk-KZ"/>
        </w:rPr>
      </w:pPr>
      <w:r w:rsidRPr="00A40EC0">
        <w:rPr>
          <w:sz w:val="24"/>
          <w:szCs w:val="24"/>
        </w:rPr>
        <w:t xml:space="preserve">~%33.33333% </w:t>
      </w:r>
      <w:proofErr w:type="spellStart"/>
      <w:r w:rsidRPr="00A40EC0">
        <w:rPr>
          <w:color w:val="000000"/>
          <w:sz w:val="24"/>
          <w:szCs w:val="24"/>
        </w:rPr>
        <w:t>Магнитопровода</w:t>
      </w:r>
      <w:proofErr w:type="spellEnd"/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color w:val="000000"/>
          <w:sz w:val="24"/>
          <w:szCs w:val="24"/>
          <w:lang w:val="kk-KZ"/>
        </w:rPr>
      </w:pPr>
      <w:r w:rsidRPr="00A40EC0">
        <w:rPr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Корпуса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::8::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Статор машины постоянного тока состоит: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Якорь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Якорная обмотка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Обмотка возбуждения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lastRenderedPageBreak/>
        <w:t xml:space="preserve">~%-25% </w:t>
      </w:r>
      <w:r w:rsidRPr="00A40EC0">
        <w:rPr>
          <w:color w:val="000000"/>
          <w:sz w:val="24"/>
          <w:szCs w:val="24"/>
        </w:rPr>
        <w:t>Коллекторные пластины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Станина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Сердечник якоря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40" w:lineRule="auto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</w:rPr>
        <w:t>Коллектор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::9::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right="2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Достоинства асинхронной машины с короткозамкнутым ротором в сравнении с асинхронной машиной с фазным ротором: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озволяет осуществить плавный пуск с помощью реостата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озволяет увеличивать пусковой момент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озволяет осуществить пуск с помощью пускового реостата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>~%-25</w:t>
      </w:r>
      <w:proofErr w:type="gramStart"/>
      <w:r w:rsidRPr="00A40EC0">
        <w:rPr>
          <w:sz w:val="24"/>
          <w:szCs w:val="24"/>
        </w:rPr>
        <w:t xml:space="preserve">% </w:t>
      </w:r>
      <w:r w:rsidRPr="00A40EC0">
        <w:rPr>
          <w:color w:val="000000"/>
          <w:sz w:val="24"/>
          <w:szCs w:val="24"/>
        </w:rPr>
        <w:t>П</w:t>
      </w:r>
      <w:proofErr w:type="gramEnd"/>
      <w:r w:rsidRPr="00A40EC0">
        <w:rPr>
          <w:color w:val="000000"/>
          <w:sz w:val="24"/>
          <w:szCs w:val="24"/>
        </w:rPr>
        <w:t>озволяет подключать пусковой реостат к обмотке ротора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Конструктивно проще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40" w:lineRule="auto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</w:rPr>
        <w:t>Надежнее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::10:: (Вопрос с одним правильным ответом)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При работе асинхронной машины режиме торможения: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Частота магнитного поля статора отстает от частоты ротора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Реактивная мощность отдается в сеть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left="20"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Скольжение отсутствует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~%100% </w:t>
      </w:r>
      <w:r w:rsidRPr="00A40EC0">
        <w:rPr>
          <w:color w:val="000000"/>
          <w:sz w:val="24"/>
          <w:szCs w:val="24"/>
        </w:rPr>
        <w:t xml:space="preserve">Частота ротора и статора </w:t>
      </w:r>
      <w:proofErr w:type="gramStart"/>
      <w:r w:rsidRPr="00A40EC0">
        <w:rPr>
          <w:color w:val="000000"/>
          <w:sz w:val="24"/>
          <w:szCs w:val="24"/>
        </w:rPr>
        <w:t>равны</w:t>
      </w:r>
      <w:proofErr w:type="gramEnd"/>
      <w:r w:rsidRPr="00A40EC0">
        <w:rPr>
          <w:color w:val="000000"/>
          <w:sz w:val="24"/>
          <w:szCs w:val="24"/>
        </w:rPr>
        <w:t>, но противоположны по направлению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40" w:lineRule="auto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Частота ротора отстает от частоты магнитного поля статора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 w:firstLine="567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::11:: (Вопрос с двумя правильными ответами)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302" w:lineRule="exact"/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Тормозному режиму работы асинхронной машины соответствуют условия: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2"/>
        <w:shd w:val="clear" w:color="auto" w:fill="auto"/>
        <w:tabs>
          <w:tab w:val="left" w:pos="317"/>
        </w:tabs>
        <w:ind w:left="20" w:firstLine="83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pacing w:val="0"/>
          <w:sz w:val="24"/>
          <w:szCs w:val="24"/>
        </w:rPr>
        <w:t>~%-25%</w:t>
      </w:r>
      <w:r w:rsidRPr="00A40EC0">
        <w:rPr>
          <w:rFonts w:ascii="Times New Roman" w:hAnsi="Times New Roman" w:cs="Times New Roman"/>
          <w:sz w:val="24"/>
          <w:szCs w:val="24"/>
        </w:rPr>
        <w:t xml:space="preserve"> 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—∞&lt;</w:t>
      </w:r>
      <w:r w:rsidRPr="00A40EC0">
        <w:rPr>
          <w:rStyle w:val="2Batang105pt0pt"/>
          <w:rFonts w:ascii="Times New Roman" w:eastAsia="Palatino Linotype" w:hAnsi="Times New Roman" w:cs="Times New Roman"/>
          <w:sz w:val="24"/>
          <w:szCs w:val="24"/>
          <w:lang w:val="en-US"/>
        </w:rPr>
        <w:t>S</w:t>
      </w:r>
    </w:p>
    <w:p w:rsidR="00F1338B" w:rsidRPr="00A40EC0" w:rsidRDefault="00F1338B" w:rsidP="00F1338B">
      <w:pPr>
        <w:pStyle w:val="a7"/>
        <w:shd w:val="clear" w:color="auto" w:fill="auto"/>
        <w:tabs>
          <w:tab w:val="left" w:pos="317"/>
        </w:tabs>
        <w:ind w:left="20" w:firstLine="83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z w:val="24"/>
          <w:szCs w:val="24"/>
        </w:rPr>
        <w:t xml:space="preserve">~%-25% 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S = 0</w:t>
      </w:r>
    </w:p>
    <w:p w:rsidR="00F1338B" w:rsidRPr="00A40EC0" w:rsidRDefault="00F1338B" w:rsidP="00F1338B">
      <w:pPr>
        <w:pStyle w:val="32"/>
        <w:shd w:val="clear" w:color="auto" w:fill="auto"/>
        <w:tabs>
          <w:tab w:val="left" w:pos="317"/>
        </w:tabs>
        <w:spacing w:after="0" w:line="200" w:lineRule="exact"/>
        <w:ind w:left="20" w:firstLine="831"/>
        <w:rPr>
          <w:rFonts w:ascii="Times New Roman" w:hAnsi="Times New Roman" w:cs="Times New Roman"/>
          <w:sz w:val="24"/>
          <w:szCs w:val="24"/>
          <w:lang w:val="ru-RU"/>
        </w:rPr>
      </w:pPr>
      <w:r w:rsidRPr="00A40EC0">
        <w:rPr>
          <w:rFonts w:ascii="Times New Roman" w:hAnsi="Times New Roman" w:cs="Times New Roman"/>
          <w:i w:val="0"/>
          <w:color w:val="000000"/>
          <w:sz w:val="24"/>
          <w:szCs w:val="24"/>
          <w:lang w:val="ru-RU"/>
        </w:rPr>
        <w:t>~%50%</w:t>
      </w:r>
      <w:r w:rsidRPr="00A40E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40EC0">
        <w:rPr>
          <w:rFonts w:ascii="Times New Roman" w:hAnsi="Times New Roman" w:cs="Times New Roman"/>
          <w:i w:val="0"/>
          <w:color w:val="000000"/>
          <w:sz w:val="24"/>
          <w:szCs w:val="24"/>
          <w:lang w:val="ru-RU"/>
        </w:rPr>
        <w:t>1&lt;</w:t>
      </w:r>
      <w:r w:rsidRPr="00A40EC0">
        <w:rPr>
          <w:rFonts w:ascii="Times New Roman" w:hAnsi="Times New Roman" w:cs="Times New Roman"/>
          <w:i w:val="0"/>
          <w:color w:val="000000"/>
          <w:sz w:val="24"/>
          <w:szCs w:val="24"/>
        </w:rPr>
        <w:t>S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17"/>
        </w:tabs>
        <w:spacing w:after="0" w:line="418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~%50%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1</w:t>
      </w:r>
      <w:r w:rsidRPr="00A40EC0">
        <w:rPr>
          <w:color w:val="000000"/>
          <w:sz w:val="24"/>
          <w:szCs w:val="24"/>
        </w:rPr>
        <w:t xml:space="preserve"> =-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2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17"/>
        </w:tabs>
        <w:spacing w:after="0" w:line="418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2</w:t>
      </w:r>
      <w:r w:rsidRPr="00A40EC0">
        <w:rPr>
          <w:color w:val="000000"/>
          <w:sz w:val="24"/>
          <w:szCs w:val="24"/>
        </w:rPr>
        <w:t xml:space="preserve"> &gt;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17"/>
        </w:tabs>
        <w:spacing w:after="0" w:line="418" w:lineRule="exact"/>
        <w:ind w:firstLine="831"/>
        <w:rPr>
          <w:sz w:val="24"/>
          <w:szCs w:val="24"/>
        </w:rPr>
      </w:pPr>
      <w:r w:rsidRPr="00A40EC0">
        <w:rPr>
          <w:sz w:val="24"/>
          <w:szCs w:val="24"/>
        </w:rPr>
        <w:t xml:space="preserve">~%-25%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1</w:t>
      </w:r>
      <w:r w:rsidRPr="00A40EC0">
        <w:rPr>
          <w:color w:val="000000"/>
          <w:sz w:val="24"/>
          <w:szCs w:val="24"/>
        </w:rPr>
        <w:t xml:space="preserve"> &gt; </w:t>
      </w:r>
      <w:r w:rsidRPr="00A40EC0">
        <w:rPr>
          <w:color w:val="000000"/>
          <w:sz w:val="24"/>
          <w:szCs w:val="24"/>
          <w:lang w:val="en-US"/>
        </w:rPr>
        <w:t>n</w:t>
      </w:r>
      <w:r w:rsidRPr="00A40EC0">
        <w:rPr>
          <w:color w:val="000000"/>
          <w:sz w:val="24"/>
          <w:szCs w:val="24"/>
          <w:vertAlign w:val="subscript"/>
        </w:rPr>
        <w:t>2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17"/>
        </w:tabs>
        <w:spacing w:line="274" w:lineRule="exact"/>
        <w:rPr>
          <w:sz w:val="24"/>
          <w:szCs w:val="24"/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::12:: (Вопрос с тремя правильными ответами)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right="760" w:firstLine="851"/>
        <w:rPr>
          <w:sz w:val="24"/>
          <w:szCs w:val="24"/>
        </w:rPr>
      </w:pPr>
      <w:r w:rsidRPr="00A40EC0">
        <w:rPr>
          <w:sz w:val="24"/>
          <w:szCs w:val="24"/>
        </w:rPr>
        <w:t>При увеличении активного сопротивления в цепи ротора асинхронного двигателя с фазным ротором меняются параметры</w:t>
      </w:r>
      <w:proofErr w:type="gramStart"/>
      <w:r w:rsidRPr="00A40EC0">
        <w:rPr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~%33.33333% Частота вращения ротора уменьшается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Максимальный момент увеличивается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~%33.33333% Пусковой момент увеличивается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Частота вращения ротора увеличивается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Пусковой момент уменьшается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~%33.33333% Максимальный момент остается неизменным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 w:line="240" w:lineRule="auto"/>
        <w:ind w:left="20"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Максимальный момент уменьшается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pStyle w:val="30"/>
        <w:shd w:val="clear" w:color="auto" w:fill="auto"/>
        <w:spacing w:line="170" w:lineRule="exact"/>
        <w:ind w:left="480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 xml:space="preserve">::13:: (Вопрос с двумя правильными ответами) 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right="760" w:firstLine="851"/>
        <w:rPr>
          <w:sz w:val="24"/>
          <w:szCs w:val="24"/>
        </w:rPr>
      </w:pPr>
      <w:r w:rsidRPr="00A40EC0">
        <w:rPr>
          <w:sz w:val="24"/>
          <w:szCs w:val="24"/>
        </w:rPr>
        <w:t>При пуске асинхронного двигателя переключением обмотки статора со «звезды» на «треугольник»: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lastRenderedPageBreak/>
        <w:t>~%-25% Линейный ток не изменится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 w:line="278" w:lineRule="exact"/>
        <w:ind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~%50% Фазное напряжение уменьшится </w:t>
      </w:r>
      <w:proofErr w:type="gramStart"/>
      <w:r w:rsidRPr="00A40EC0">
        <w:rPr>
          <w:sz w:val="24"/>
          <w:szCs w:val="24"/>
        </w:rPr>
        <w:t>в</w:t>
      </w:r>
      <w:proofErr w:type="gramEnd"/>
      <w:r w:rsidRPr="00A40EC0">
        <w:rPr>
          <w:sz w:val="24"/>
          <w:szCs w:val="24"/>
        </w:rPr>
        <w:t xml:space="preserve"> </w:t>
      </w:r>
      <w:r w:rsidRPr="00231026">
        <w:rPr>
          <w:rStyle w:val="125pt0pt"/>
          <w:position w:val="-8"/>
          <w:sz w:val="24"/>
          <w:szCs w:val="24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6.85pt" o:ole="">
            <v:imagedata r:id="rId5" o:title=""/>
          </v:shape>
          <o:OLEObject Type="Embed" ProgID="Equation.3" ShapeID="_x0000_i1025" DrawAspect="Content" ObjectID="_1600586418" r:id="rId6"/>
        </w:object>
      </w:r>
      <w:r w:rsidRPr="00A40EC0">
        <w:rPr>
          <w:sz w:val="24"/>
          <w:szCs w:val="24"/>
        </w:rPr>
        <w:t xml:space="preserve"> раза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 w:line="278" w:lineRule="exact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~%-25% Фазное напряжение уменьшится в 3 раза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 w:line="278" w:lineRule="exact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~%-25% Фазный ток уменьшится в 3 раза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 w:line="278" w:lineRule="exact"/>
        <w:ind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~%50% Линейный ток уменьшится в 3 раза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  <w:r w:rsidRPr="00A40EC0">
        <w:t>}</w:t>
      </w:r>
    </w:p>
    <w:p w:rsidR="00F1338B" w:rsidRPr="00A40EC0" w:rsidRDefault="00F1338B" w:rsidP="00F1338B">
      <w:pPr>
        <w:pStyle w:val="30"/>
        <w:shd w:val="clear" w:color="auto" w:fill="auto"/>
        <w:spacing w:line="170" w:lineRule="exact"/>
        <w:ind w:left="480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::14:: (Вопрос с одним правильным ответом)</w:t>
      </w:r>
    </w:p>
    <w:p w:rsidR="00F1338B" w:rsidRPr="00A40EC0" w:rsidRDefault="00F1338B" w:rsidP="00F1338B">
      <w:pPr>
        <w:pStyle w:val="a9"/>
        <w:shd w:val="clear" w:color="auto" w:fill="auto"/>
        <w:tabs>
          <w:tab w:val="left" w:pos="341"/>
        </w:tabs>
        <w:spacing w:line="220" w:lineRule="exact"/>
        <w:ind w:firstLine="851"/>
        <w:rPr>
          <w:color w:val="000000"/>
          <w:sz w:val="24"/>
          <w:szCs w:val="24"/>
        </w:rPr>
      </w:pPr>
      <w:r w:rsidRPr="00A40EC0">
        <w:rPr>
          <w:color w:val="000000"/>
          <w:sz w:val="24"/>
          <w:szCs w:val="24"/>
        </w:rPr>
        <w:t>Векторные диаграммы синхронного генератора представлены на рисунке:</w:t>
      </w:r>
    </w:p>
    <w:p w:rsidR="00F1338B" w:rsidRDefault="00F1338B" w:rsidP="00F1338B">
      <w:pPr>
        <w:rPr>
          <w:lang w:eastAsia="en-US"/>
        </w:rPr>
      </w:pPr>
      <w:r w:rsidRPr="007125BC">
        <w:rPr>
          <w:noProof/>
          <w:color w:val="000000"/>
        </w:rPr>
        <w:pict>
          <v:rect id="_x0000_s1026" style="position:absolute;margin-left:4.8pt;margin-top:11.95pt;width:489.15pt;height:240pt;z-index:251660288" strokecolor="white [3212]">
            <v:textbox style="mso-next-textbox:#_x0000_s1026"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</w:p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19700" cy="2933700"/>
                        <wp:effectExtent l="19050" t="0" r="0" b="0"/>
                        <wp:docPr id="2" name="Рисунок 66" descr="F:\воуд ээ\media\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F:\воуд ээ\media\image2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9700" cy="2933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rPr>
          <w:lang w:eastAsia="en-US"/>
        </w:rPr>
      </w:pP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б) </w:t>
      </w:r>
      <w:r w:rsidRPr="00A40EC0">
        <w:rPr>
          <w:rFonts w:eastAsia="Consolas"/>
          <w:sz w:val="24"/>
          <w:szCs w:val="24"/>
        </w:rPr>
        <w:t xml:space="preserve">— </w:t>
      </w:r>
      <w:r w:rsidRPr="00A40EC0">
        <w:rPr>
          <w:sz w:val="24"/>
          <w:szCs w:val="24"/>
        </w:rPr>
        <w:t xml:space="preserve">неявнополюсного генератора </w:t>
      </w:r>
      <w:r w:rsidRPr="00A40EC0">
        <w:rPr>
          <w:rFonts w:eastAsia="Consolas"/>
          <w:sz w:val="24"/>
          <w:szCs w:val="24"/>
        </w:rPr>
        <w:t xml:space="preserve">при </w:t>
      </w:r>
      <w:r w:rsidRPr="00A40EC0">
        <w:rPr>
          <w:sz w:val="24"/>
          <w:szCs w:val="24"/>
        </w:rPr>
        <w:t>активно-емкостной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~%100% а) </w:t>
      </w:r>
      <w:r w:rsidRPr="00A40EC0">
        <w:rPr>
          <w:rFonts w:eastAsia="Consolas"/>
          <w:sz w:val="24"/>
          <w:szCs w:val="24"/>
        </w:rPr>
        <w:t xml:space="preserve">— </w:t>
      </w:r>
      <w:proofErr w:type="spellStart"/>
      <w:r w:rsidRPr="00A40EC0">
        <w:rPr>
          <w:sz w:val="24"/>
          <w:szCs w:val="24"/>
        </w:rPr>
        <w:t>явнополюсного</w:t>
      </w:r>
      <w:proofErr w:type="spellEnd"/>
      <w:r w:rsidRPr="00A40EC0">
        <w:rPr>
          <w:sz w:val="24"/>
          <w:szCs w:val="24"/>
        </w:rPr>
        <w:t xml:space="preserve"> генератора при активно-индуктивной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в) — </w:t>
      </w:r>
      <w:proofErr w:type="spellStart"/>
      <w:r w:rsidRPr="00A40EC0">
        <w:rPr>
          <w:sz w:val="24"/>
          <w:szCs w:val="24"/>
        </w:rPr>
        <w:t>явнополюсного</w:t>
      </w:r>
      <w:proofErr w:type="spellEnd"/>
      <w:r w:rsidRPr="00A40EC0">
        <w:rPr>
          <w:sz w:val="24"/>
          <w:szCs w:val="24"/>
        </w:rPr>
        <w:t xml:space="preserve"> генератора при активно-емкостной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~%-100% а) — неявнополюсного генератора при активно-индуктивной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в) </w:t>
      </w:r>
      <w:r w:rsidRPr="00A40EC0">
        <w:rPr>
          <w:rFonts w:eastAsia="Consolas"/>
          <w:sz w:val="24"/>
          <w:szCs w:val="24"/>
        </w:rPr>
        <w:t xml:space="preserve">— </w:t>
      </w:r>
      <w:r w:rsidRPr="00A40EC0">
        <w:rPr>
          <w:sz w:val="24"/>
          <w:szCs w:val="24"/>
        </w:rPr>
        <w:t>неявнополюсного генератора при активно-емкостной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24"/>
        </w:tabs>
        <w:spacing w:before="0"/>
        <w:ind w:left="20" w:firstLine="8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в) </w:t>
      </w:r>
      <w:r w:rsidRPr="00A40EC0">
        <w:rPr>
          <w:rFonts w:eastAsia="Consolas"/>
          <w:sz w:val="24"/>
          <w:szCs w:val="24"/>
        </w:rPr>
        <w:t xml:space="preserve">— </w:t>
      </w:r>
      <w:proofErr w:type="spellStart"/>
      <w:r w:rsidRPr="00A40EC0">
        <w:rPr>
          <w:sz w:val="24"/>
          <w:szCs w:val="24"/>
        </w:rPr>
        <w:t>явнополюсного</w:t>
      </w:r>
      <w:proofErr w:type="spellEnd"/>
      <w:r w:rsidRPr="00A40EC0">
        <w:rPr>
          <w:sz w:val="24"/>
          <w:szCs w:val="24"/>
        </w:rPr>
        <w:t xml:space="preserve"> генератора при активно-индуктивной нагрузке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::15:: (Вопрос с тремя правильными ответами)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51"/>
        </w:tabs>
        <w:spacing w:before="0" w:line="269" w:lineRule="exact"/>
        <w:ind w:left="120" w:firstLine="7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Реакция якоря синхронного генератора при емкостной нагрузке: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22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</w:t>
      </w:r>
      <w:proofErr w:type="gramStart"/>
      <w:r w:rsidRPr="00A40EC0">
        <w:rPr>
          <w:sz w:val="24"/>
          <w:szCs w:val="24"/>
        </w:rPr>
        <w:t>% У</w:t>
      </w:r>
      <w:proofErr w:type="gramEnd"/>
      <w:r w:rsidRPr="00A40EC0">
        <w:rPr>
          <w:sz w:val="24"/>
          <w:szCs w:val="24"/>
        </w:rPr>
        <w:t>величивает ЭДС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13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</w:t>
      </w:r>
      <w:proofErr w:type="gramStart"/>
      <w:r w:rsidRPr="00A40EC0">
        <w:rPr>
          <w:sz w:val="24"/>
          <w:szCs w:val="24"/>
        </w:rPr>
        <w:t>% Н</w:t>
      </w:r>
      <w:proofErr w:type="gramEnd"/>
      <w:r w:rsidRPr="00A40EC0">
        <w:rPr>
          <w:sz w:val="24"/>
          <w:szCs w:val="24"/>
        </w:rPr>
        <w:t>е влияет на магнитную систему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22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~%33.33333</w:t>
      </w:r>
      <w:proofErr w:type="gramStart"/>
      <w:r w:rsidRPr="00A40EC0">
        <w:rPr>
          <w:sz w:val="24"/>
          <w:szCs w:val="24"/>
        </w:rPr>
        <w:t>% Н</w:t>
      </w:r>
      <w:proofErr w:type="gramEnd"/>
      <w:r w:rsidRPr="00A40EC0">
        <w:rPr>
          <w:sz w:val="24"/>
          <w:szCs w:val="24"/>
        </w:rPr>
        <w:t>е искажает результирующее магнитное поле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27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</w:t>
      </w:r>
      <w:proofErr w:type="gramStart"/>
      <w:r w:rsidRPr="00A40EC0">
        <w:rPr>
          <w:sz w:val="24"/>
          <w:szCs w:val="24"/>
        </w:rPr>
        <w:t>% Р</w:t>
      </w:r>
      <w:proofErr w:type="gramEnd"/>
      <w:r w:rsidRPr="00A40EC0">
        <w:rPr>
          <w:sz w:val="24"/>
          <w:szCs w:val="24"/>
        </w:rPr>
        <w:t>азмагничивает магнитную систему по продольной оси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03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~%33.33333% </w:t>
      </w:r>
      <w:proofErr w:type="spellStart"/>
      <w:r w:rsidRPr="00A40EC0">
        <w:rPr>
          <w:sz w:val="24"/>
          <w:szCs w:val="24"/>
        </w:rPr>
        <w:t>Подмагничивает</w:t>
      </w:r>
      <w:proofErr w:type="spellEnd"/>
      <w:r w:rsidRPr="00A40EC0">
        <w:rPr>
          <w:sz w:val="24"/>
          <w:szCs w:val="24"/>
        </w:rPr>
        <w:t xml:space="preserve"> магнитную систему по продольной оси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89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~%33.33333</w:t>
      </w:r>
      <w:proofErr w:type="gramStart"/>
      <w:r w:rsidRPr="00A40EC0">
        <w:rPr>
          <w:sz w:val="24"/>
          <w:szCs w:val="24"/>
        </w:rPr>
        <w:t>% С</w:t>
      </w:r>
      <w:proofErr w:type="gramEnd"/>
      <w:r w:rsidRPr="00A40EC0">
        <w:rPr>
          <w:sz w:val="24"/>
          <w:szCs w:val="24"/>
        </w:rPr>
        <w:t>нижает ЭДС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27"/>
        </w:tabs>
        <w:spacing w:before="0" w:line="240" w:lineRule="auto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</w:t>
      </w:r>
      <w:proofErr w:type="gramStart"/>
      <w:r w:rsidRPr="00A40EC0">
        <w:rPr>
          <w:sz w:val="24"/>
          <w:szCs w:val="24"/>
        </w:rPr>
        <w:t>% Н</w:t>
      </w:r>
      <w:proofErr w:type="gramEnd"/>
      <w:r w:rsidRPr="00A40EC0">
        <w:rPr>
          <w:sz w:val="24"/>
          <w:szCs w:val="24"/>
        </w:rPr>
        <w:t>е влияет на ЭДС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::16:: (Вопрос с тремя правильными ответами)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70"/>
        </w:tabs>
        <w:spacing w:before="0" w:line="278" w:lineRule="exact"/>
        <w:ind w:left="120" w:right="100" w:firstLine="73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Характеристика холостого хода синхронного генератора представляет зависимость (при условиях):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en-US"/>
        </w:rPr>
      </w:pPr>
      <w:r w:rsidRPr="00A40EC0">
        <w:rPr>
          <w:lang w:val="en-US"/>
        </w:rPr>
        <w:t>{</w:t>
      </w:r>
    </w:p>
    <w:p w:rsidR="00F1338B" w:rsidRPr="00A40EC0" w:rsidRDefault="00F1338B" w:rsidP="00F1338B">
      <w:pPr>
        <w:widowControl w:val="0"/>
        <w:tabs>
          <w:tab w:val="left" w:pos="456"/>
        </w:tabs>
        <w:spacing w:line="370" w:lineRule="exact"/>
        <w:ind w:firstLine="851"/>
        <w:jc w:val="both"/>
        <w:rPr>
          <w:lang w:val="en-US"/>
        </w:rPr>
      </w:pPr>
      <w:r w:rsidRPr="00A40EC0">
        <w:rPr>
          <w:color w:val="000000"/>
          <w:lang w:val="en-US"/>
        </w:rPr>
        <w:t xml:space="preserve">  </w:t>
      </w:r>
      <w:r w:rsidRPr="00A40EC0">
        <w:rPr>
          <w:lang w:val="en-US"/>
        </w:rPr>
        <w:t xml:space="preserve">~%33.33333% </w:t>
      </w:r>
      <w:r w:rsidRPr="00A40EC0">
        <w:rPr>
          <w:color w:val="000000"/>
          <w:lang w:val="en-US"/>
        </w:rPr>
        <w:t>U</w:t>
      </w:r>
      <w:r w:rsidRPr="00A40EC0">
        <w:rPr>
          <w:color w:val="000000"/>
          <w:vertAlign w:val="subscript"/>
          <w:lang w:val="en-US"/>
        </w:rPr>
        <w:t>1</w:t>
      </w:r>
      <w:r w:rsidRPr="00A40EC0">
        <w:rPr>
          <w:color w:val="000000"/>
          <w:lang w:val="en-US"/>
        </w:rPr>
        <w:t xml:space="preserve"> </w:t>
      </w:r>
      <w:r w:rsidRPr="00A40EC0">
        <w:rPr>
          <w:rStyle w:val="40"/>
          <w:b w:val="0"/>
          <w:bCs w:val="0"/>
          <w:i w:val="0"/>
          <w:iCs w:val="0"/>
          <w:spacing w:val="0"/>
        </w:rPr>
        <w:t xml:space="preserve">= </w:t>
      </w:r>
      <w:proofErr w:type="gramStart"/>
      <w:r w:rsidRPr="00A40EC0">
        <w:rPr>
          <w:color w:val="000000"/>
          <w:lang w:val="en-US"/>
        </w:rPr>
        <w:t>ƒ(</w:t>
      </w:r>
      <w:proofErr w:type="gramEnd"/>
      <w:r w:rsidRPr="00A40EC0">
        <w:rPr>
          <w:color w:val="000000"/>
          <w:lang w:val="en-US"/>
        </w:rPr>
        <w:t>I</w:t>
      </w:r>
      <w:r w:rsidRPr="00A40EC0">
        <w:rPr>
          <w:color w:val="000000"/>
          <w:vertAlign w:val="subscript"/>
          <w:lang w:val="en-US"/>
        </w:rPr>
        <w:t>B</w:t>
      </w:r>
      <w:r w:rsidRPr="00A40EC0">
        <w:rPr>
          <w:color w:val="000000"/>
          <w:lang w:val="en-US"/>
        </w:rPr>
        <w:t>)</w:t>
      </w:r>
    </w:p>
    <w:p w:rsidR="00F1338B" w:rsidRPr="00A40EC0" w:rsidRDefault="00F1338B" w:rsidP="00F1338B">
      <w:pPr>
        <w:pStyle w:val="50"/>
        <w:shd w:val="clear" w:color="auto" w:fill="auto"/>
        <w:tabs>
          <w:tab w:val="left" w:pos="456"/>
        </w:tabs>
        <w:ind w:left="120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A40EC0">
        <w:rPr>
          <w:rFonts w:ascii="Times New Roman" w:hAnsi="Times New Roman" w:cs="Times New Roman"/>
          <w:spacing w:val="0"/>
          <w:sz w:val="24"/>
          <w:szCs w:val="24"/>
          <w:lang w:val="en-US"/>
        </w:rPr>
        <w:t>~%33.33333%</w:t>
      </w:r>
      <w:r w:rsidRPr="00A4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EC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772F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40E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=0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51"/>
        </w:tabs>
        <w:spacing w:before="0" w:line="370" w:lineRule="exact"/>
        <w:ind w:left="120" w:firstLine="851"/>
        <w:jc w:val="both"/>
        <w:rPr>
          <w:sz w:val="24"/>
          <w:szCs w:val="24"/>
          <w:lang w:val="en-US"/>
        </w:rPr>
      </w:pPr>
      <w:r w:rsidRPr="00A40EC0">
        <w:rPr>
          <w:sz w:val="24"/>
          <w:szCs w:val="24"/>
          <w:lang w:val="en-US"/>
        </w:rPr>
        <w:t xml:space="preserve">~%-16.66667% </w:t>
      </w:r>
      <w:r w:rsidRPr="00A40EC0">
        <w:rPr>
          <w:rStyle w:val="0pt"/>
          <w:sz w:val="24"/>
          <w:szCs w:val="24"/>
          <w:lang w:val="en-US"/>
        </w:rPr>
        <w:t>n</w:t>
      </w:r>
      <w:r w:rsidRPr="00A40EC0">
        <w:rPr>
          <w:rStyle w:val="0pt"/>
          <w:sz w:val="24"/>
          <w:szCs w:val="24"/>
          <w:vertAlign w:val="subscript"/>
          <w:lang w:val="en-US"/>
        </w:rPr>
        <w:t>1</w:t>
      </w:r>
      <w:r w:rsidRPr="00A40EC0">
        <w:rPr>
          <w:rStyle w:val="0pt"/>
          <w:sz w:val="24"/>
          <w:szCs w:val="24"/>
          <w:lang w:val="en-US"/>
        </w:rPr>
        <w:t xml:space="preserve"> =</w:t>
      </w:r>
      <w:proofErr w:type="spellStart"/>
      <w:r w:rsidRPr="00A40EC0">
        <w:rPr>
          <w:sz w:val="24"/>
          <w:szCs w:val="24"/>
          <w:lang w:val="en-US"/>
        </w:rPr>
        <w:t>var</w:t>
      </w:r>
      <w:proofErr w:type="spellEnd"/>
    </w:p>
    <w:p w:rsidR="00F1338B" w:rsidRPr="00A40EC0" w:rsidRDefault="00F1338B" w:rsidP="00F1338B">
      <w:pPr>
        <w:widowControl w:val="0"/>
        <w:tabs>
          <w:tab w:val="left" w:pos="470"/>
        </w:tabs>
        <w:spacing w:line="370" w:lineRule="exact"/>
        <w:ind w:firstLine="851"/>
        <w:jc w:val="both"/>
        <w:rPr>
          <w:lang w:val="en-US"/>
        </w:rPr>
      </w:pPr>
      <w:r w:rsidRPr="00A40EC0">
        <w:rPr>
          <w:color w:val="000000"/>
          <w:lang w:val="en-US"/>
        </w:rPr>
        <w:t xml:space="preserve"> </w:t>
      </w:r>
      <w:r w:rsidRPr="00A40EC0">
        <w:rPr>
          <w:lang w:val="en-US"/>
        </w:rPr>
        <w:t>~%-16.66667</w:t>
      </w:r>
      <w:proofErr w:type="gramStart"/>
      <w:r w:rsidRPr="00A40EC0">
        <w:rPr>
          <w:lang w:val="en-US"/>
        </w:rPr>
        <w:t xml:space="preserve">% </w:t>
      </w:r>
      <w:r w:rsidRPr="00A40EC0">
        <w:rPr>
          <w:color w:val="000000"/>
          <w:lang w:val="en-US"/>
        </w:rPr>
        <w:t xml:space="preserve"> I</w:t>
      </w:r>
      <w:r w:rsidRPr="00A40EC0">
        <w:rPr>
          <w:color w:val="000000"/>
          <w:vertAlign w:val="subscript"/>
          <w:lang w:val="en-US"/>
        </w:rPr>
        <w:t>1</w:t>
      </w:r>
      <w:proofErr w:type="gramEnd"/>
      <w:r w:rsidRPr="00A40EC0">
        <w:rPr>
          <w:color w:val="000000"/>
          <w:lang w:val="en-US"/>
        </w:rPr>
        <w:t xml:space="preserve"> </w:t>
      </w:r>
      <w:r w:rsidRPr="00A40EC0">
        <w:rPr>
          <w:rStyle w:val="60"/>
          <w:rFonts w:eastAsia="Batang"/>
          <w:sz w:val="24"/>
          <w:szCs w:val="24"/>
          <w:lang w:val="en-US"/>
        </w:rPr>
        <w:t xml:space="preserve">= </w:t>
      </w:r>
      <w:r w:rsidRPr="00A40EC0">
        <w:rPr>
          <w:rStyle w:val="6115pt0pt"/>
          <w:rFonts w:eastAsia="SimHei"/>
          <w:sz w:val="24"/>
          <w:szCs w:val="24"/>
        </w:rPr>
        <w:t>const</w:t>
      </w:r>
    </w:p>
    <w:p w:rsidR="00F1338B" w:rsidRPr="00A40EC0" w:rsidRDefault="00F1338B" w:rsidP="00F1338B">
      <w:pPr>
        <w:pStyle w:val="70"/>
        <w:shd w:val="clear" w:color="auto" w:fill="auto"/>
        <w:tabs>
          <w:tab w:val="left" w:pos="437"/>
        </w:tabs>
        <w:ind w:left="120" w:firstLine="851"/>
        <w:rPr>
          <w:sz w:val="24"/>
          <w:szCs w:val="24"/>
          <w:lang w:val="en-US"/>
        </w:rPr>
      </w:pPr>
      <w:r w:rsidRPr="00A40EC0">
        <w:rPr>
          <w:i w:val="0"/>
          <w:sz w:val="24"/>
          <w:szCs w:val="24"/>
          <w:lang w:val="en-US"/>
        </w:rPr>
        <w:t>~%33.33333%</w:t>
      </w:r>
      <w:r w:rsidRPr="00A40EC0">
        <w:rPr>
          <w:sz w:val="24"/>
          <w:szCs w:val="24"/>
          <w:lang w:val="en-US"/>
        </w:rPr>
        <w:t xml:space="preserve"> </w:t>
      </w:r>
      <w:proofErr w:type="spellStart"/>
      <w:r w:rsidRPr="00A40EC0">
        <w:rPr>
          <w:color w:val="000000"/>
          <w:sz w:val="24"/>
          <w:szCs w:val="24"/>
        </w:rPr>
        <w:t>п</w:t>
      </w:r>
      <w:proofErr w:type="spellEnd"/>
      <w:r w:rsidRPr="00A40EC0">
        <w:rPr>
          <w:color w:val="000000"/>
          <w:sz w:val="24"/>
          <w:szCs w:val="24"/>
          <w:vertAlign w:val="subscript"/>
          <w:lang w:val="en-US"/>
        </w:rPr>
        <w:t>1</w:t>
      </w:r>
      <w:r w:rsidRPr="00A40EC0">
        <w:rPr>
          <w:color w:val="000000"/>
          <w:sz w:val="24"/>
          <w:szCs w:val="24"/>
          <w:lang w:val="en-US"/>
        </w:rPr>
        <w:t xml:space="preserve"> =const</w:t>
      </w:r>
    </w:p>
    <w:p w:rsidR="00F1338B" w:rsidRPr="00F1338B" w:rsidRDefault="00F1338B" w:rsidP="00F1338B">
      <w:pPr>
        <w:widowControl w:val="0"/>
        <w:tabs>
          <w:tab w:val="left" w:pos="422"/>
        </w:tabs>
        <w:spacing w:line="370" w:lineRule="exact"/>
        <w:ind w:left="120" w:firstLine="851"/>
        <w:jc w:val="both"/>
        <w:rPr>
          <w:lang w:val="en-US"/>
        </w:rPr>
      </w:pPr>
      <w:r w:rsidRPr="00F1338B">
        <w:rPr>
          <w:lang w:val="en-US"/>
        </w:rPr>
        <w:lastRenderedPageBreak/>
        <w:t xml:space="preserve">~%-16.66667% </w:t>
      </w:r>
      <w:proofErr w:type="spellStart"/>
      <w:r w:rsidRPr="00A40EC0">
        <w:rPr>
          <w:rStyle w:val="6115pt0pt"/>
          <w:rFonts w:eastAsia="SimHei"/>
          <w:sz w:val="24"/>
          <w:szCs w:val="24"/>
          <w:lang w:val="ru-RU"/>
        </w:rPr>
        <w:t>п</w:t>
      </w:r>
      <w:proofErr w:type="spellEnd"/>
      <w:r w:rsidRPr="00F1338B">
        <w:rPr>
          <w:rStyle w:val="6115pt0pt"/>
          <w:rFonts w:eastAsia="SimHei"/>
          <w:sz w:val="24"/>
          <w:szCs w:val="24"/>
          <w:vertAlign w:val="subscript"/>
        </w:rPr>
        <w:t>1</w:t>
      </w:r>
      <w:r w:rsidRPr="00F1338B">
        <w:rPr>
          <w:color w:val="000000"/>
          <w:lang w:val="en-US"/>
        </w:rPr>
        <w:t xml:space="preserve"> </w:t>
      </w:r>
      <w:r w:rsidRPr="00F1338B">
        <w:rPr>
          <w:rStyle w:val="60"/>
          <w:rFonts w:eastAsia="Batang"/>
          <w:sz w:val="24"/>
          <w:szCs w:val="24"/>
          <w:lang w:val="en-US"/>
        </w:rPr>
        <w:t xml:space="preserve">= </w:t>
      </w:r>
      <w:r w:rsidRPr="00F1338B">
        <w:rPr>
          <w:color w:val="000000"/>
          <w:lang w:val="en-US"/>
        </w:rPr>
        <w:t>0</w:t>
      </w:r>
    </w:p>
    <w:p w:rsidR="00F1338B" w:rsidRPr="00F1338B" w:rsidRDefault="00F1338B" w:rsidP="00F1338B">
      <w:pPr>
        <w:pStyle w:val="25"/>
        <w:shd w:val="clear" w:color="auto" w:fill="auto"/>
        <w:tabs>
          <w:tab w:val="left" w:pos="456"/>
        </w:tabs>
        <w:spacing w:before="0" w:line="370" w:lineRule="exact"/>
        <w:ind w:left="120" w:firstLine="851"/>
        <w:jc w:val="both"/>
        <w:rPr>
          <w:sz w:val="24"/>
          <w:szCs w:val="24"/>
          <w:lang w:val="en-US"/>
        </w:rPr>
      </w:pPr>
      <w:r w:rsidRPr="00F1338B">
        <w:rPr>
          <w:sz w:val="24"/>
          <w:szCs w:val="24"/>
          <w:lang w:val="en-US"/>
        </w:rPr>
        <w:t xml:space="preserve">~%-16.66667% </w:t>
      </w:r>
      <w:r w:rsidRPr="00A40EC0">
        <w:rPr>
          <w:rStyle w:val="0pt"/>
          <w:sz w:val="24"/>
          <w:szCs w:val="24"/>
          <w:lang w:val="en-US"/>
        </w:rPr>
        <w:t>U</w:t>
      </w:r>
      <w:r w:rsidRPr="00F1338B">
        <w:rPr>
          <w:rStyle w:val="0pt"/>
          <w:sz w:val="24"/>
          <w:szCs w:val="24"/>
          <w:vertAlign w:val="subscript"/>
          <w:lang w:val="en-US"/>
        </w:rPr>
        <w:t>1</w:t>
      </w:r>
      <w:r w:rsidRPr="00F1338B">
        <w:rPr>
          <w:sz w:val="24"/>
          <w:szCs w:val="24"/>
          <w:lang w:val="en-US"/>
        </w:rPr>
        <w:t xml:space="preserve"> </w:t>
      </w:r>
      <w:r w:rsidRPr="00F1338B">
        <w:rPr>
          <w:rStyle w:val="1pt"/>
          <w:sz w:val="24"/>
          <w:szCs w:val="24"/>
          <w:lang w:val="en-US"/>
        </w:rPr>
        <w:t>=</w:t>
      </w:r>
      <w:proofErr w:type="gramStart"/>
      <w:r w:rsidRPr="00F1338B">
        <w:rPr>
          <w:rStyle w:val="1pt"/>
          <w:sz w:val="24"/>
          <w:szCs w:val="24"/>
          <w:lang w:val="en-US"/>
        </w:rPr>
        <w:t>ƒ(</w:t>
      </w:r>
      <w:proofErr w:type="gramEnd"/>
      <w:r w:rsidRPr="00A40EC0">
        <w:rPr>
          <w:sz w:val="24"/>
          <w:szCs w:val="24"/>
          <w:lang w:val="en-US"/>
        </w:rPr>
        <w:t>I</w:t>
      </w:r>
      <w:r w:rsidRPr="00F1338B">
        <w:rPr>
          <w:sz w:val="24"/>
          <w:szCs w:val="24"/>
          <w:vertAlign w:val="subscript"/>
          <w:lang w:val="en-US"/>
        </w:rPr>
        <w:t>1</w:t>
      </w:r>
      <w:r w:rsidRPr="00F1338B">
        <w:rPr>
          <w:rStyle w:val="1pt"/>
          <w:sz w:val="24"/>
          <w:szCs w:val="24"/>
          <w:lang w:val="en-US"/>
        </w:rPr>
        <w:t>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::17:: (Вопрос с тремя правильными ответами)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  <w:r w:rsidRPr="00A40EC0">
        <w:rPr>
          <w:color w:val="000000"/>
        </w:rPr>
        <w:t>На рисунке: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  <w:r>
        <w:rPr>
          <w:noProof/>
          <w:color w:val="000000"/>
        </w:rPr>
        <w:pict>
          <v:rect id="_x0000_s1027" style="position:absolute;left:0;text-align:left;margin-left:30.45pt;margin-top:6.25pt;width:318pt;height:176.25pt;z-index:251661312" strokecolor="white [3212]">
            <v:textbox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733800" cy="2162175"/>
                        <wp:effectExtent l="19050" t="0" r="0" b="0"/>
                        <wp:docPr id="3" name="Рисунок 69" descr="F: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F: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3800" cy="2162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</w:rPr>
      </w:pPr>
    </w:p>
    <w:p w:rsidR="00F1338B" w:rsidRPr="00CB7E96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  <w:rPr>
          <w:color w:val="000000"/>
          <w:sz w:val="16"/>
          <w:szCs w:val="16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98"/>
        </w:tabs>
        <w:spacing w:before="0"/>
        <w:ind w:right="100" w:firstLine="851"/>
        <w:jc w:val="both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sz w:val="24"/>
          <w:szCs w:val="24"/>
        </w:rPr>
        <w:t>4- изменение напряжения при изменении нагрузки от номинального до нуля при неизменном токе возбуждения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88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2- внешняя характеристика при емкостной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07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rStyle w:val="0pt"/>
          <w:sz w:val="24"/>
          <w:szCs w:val="24"/>
        </w:rPr>
        <w:t>U</w:t>
      </w:r>
      <w:r w:rsidRPr="00A40EC0">
        <w:rPr>
          <w:sz w:val="24"/>
          <w:szCs w:val="24"/>
        </w:rPr>
        <w:t xml:space="preserve"> = ƒ (</w:t>
      </w:r>
      <w:r>
        <w:rPr>
          <w:sz w:val="24"/>
          <w:szCs w:val="24"/>
        </w:rPr>
        <w:t>I</w:t>
      </w:r>
      <w:r w:rsidRPr="00A40EC0">
        <w:rPr>
          <w:sz w:val="24"/>
          <w:szCs w:val="24"/>
        </w:rPr>
        <w:t xml:space="preserve">) при </w:t>
      </w:r>
      <w:r>
        <w:rPr>
          <w:sz w:val="24"/>
          <w:szCs w:val="24"/>
        </w:rPr>
        <w:t>I</w:t>
      </w:r>
      <w:r w:rsidRPr="00A40EC0">
        <w:rPr>
          <w:rStyle w:val="0pt"/>
          <w:sz w:val="24"/>
          <w:szCs w:val="24"/>
          <w:vertAlign w:val="subscript"/>
        </w:rPr>
        <w:t>B</w:t>
      </w:r>
      <w:r w:rsidRPr="00A40EC0">
        <w:rPr>
          <w:sz w:val="24"/>
          <w:szCs w:val="24"/>
        </w:rPr>
        <w:t xml:space="preserve"> = </w:t>
      </w:r>
      <w:proofErr w:type="spellStart"/>
      <w:r w:rsidRPr="00A40EC0">
        <w:rPr>
          <w:rStyle w:val="0pt"/>
          <w:sz w:val="24"/>
          <w:szCs w:val="24"/>
        </w:rPr>
        <w:t>const</w:t>
      </w:r>
      <w:proofErr w:type="spellEnd"/>
      <w:r w:rsidRPr="00A40EC0">
        <w:rPr>
          <w:rStyle w:val="0pt"/>
          <w:sz w:val="24"/>
          <w:szCs w:val="24"/>
        </w:rPr>
        <w:t xml:space="preserve"> -</w:t>
      </w:r>
      <w:r w:rsidRPr="00A40EC0">
        <w:rPr>
          <w:sz w:val="24"/>
          <w:szCs w:val="24"/>
        </w:rPr>
        <w:t xml:space="preserve"> характеристики синхронного генератора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407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нагрузочные характеристики синхронного генератора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83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~%-16.66667% 2- внешняя характеристика при индуктивной нагрузке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64"/>
        </w:tabs>
        <w:spacing w:before="0"/>
        <w:ind w:firstLine="851"/>
        <w:jc w:val="both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sz w:val="24"/>
          <w:szCs w:val="24"/>
        </w:rPr>
        <w:t>внешние характеристики синхронного генератора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::18:: (Вопрос с тремя правильными ответами)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20" w:lineRule="exact"/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К рабочим характеристикам синхронного двигателя относятся характеристики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38"/>
        </w:tabs>
        <w:spacing w:after="0" w:line="389" w:lineRule="exact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М</w:t>
      </w:r>
      <w:proofErr w:type="gramStart"/>
      <w:r w:rsidRPr="00A40EC0">
        <w:rPr>
          <w:rStyle w:val="2TimesNewRoman105pt0pt"/>
          <w:rFonts w:eastAsia="Consolas"/>
          <w:b w:val="0"/>
          <w:sz w:val="24"/>
          <w:szCs w:val="24"/>
          <w:vertAlign w:val="subscript"/>
        </w:rPr>
        <w:t>2</w:t>
      </w:r>
      <w:proofErr w:type="gramEnd"/>
      <w:r w:rsidRPr="00A40EC0">
        <w:rPr>
          <w:color w:val="000000"/>
          <w:sz w:val="24"/>
          <w:szCs w:val="24"/>
        </w:rPr>
        <w:t>=ƒ(Р</w:t>
      </w:r>
      <w:r w:rsidRPr="00A40EC0">
        <w:rPr>
          <w:color w:val="000000"/>
          <w:sz w:val="24"/>
          <w:szCs w:val="24"/>
          <w:vertAlign w:val="subscript"/>
        </w:rPr>
        <w:t>1</w:t>
      </w:r>
      <w:r w:rsidRPr="00A40EC0">
        <w:rPr>
          <w:color w:val="000000"/>
          <w:sz w:val="24"/>
          <w:szCs w:val="24"/>
        </w:rPr>
        <w:t>)</w:t>
      </w:r>
    </w:p>
    <w:p w:rsidR="00F1338B" w:rsidRPr="00A40EC0" w:rsidRDefault="00F1338B" w:rsidP="00F1338B">
      <w:pPr>
        <w:pStyle w:val="30"/>
        <w:shd w:val="clear" w:color="auto" w:fill="auto"/>
        <w:tabs>
          <w:tab w:val="left" w:pos="338"/>
        </w:tabs>
        <w:spacing w:after="0" w:line="389" w:lineRule="exact"/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P</w:t>
      </w:r>
      <w:r w:rsidRPr="00A40EC0">
        <w:rPr>
          <w:color w:val="000000"/>
          <w:sz w:val="24"/>
          <w:szCs w:val="24"/>
          <w:vertAlign w:val="subscript"/>
        </w:rPr>
        <w:t>1</w:t>
      </w:r>
      <w:r w:rsidRPr="00A40EC0">
        <w:rPr>
          <w:color w:val="000000"/>
          <w:sz w:val="24"/>
          <w:szCs w:val="24"/>
        </w:rPr>
        <w:t>=ƒ(P</w:t>
      </w:r>
      <w:r w:rsidRPr="00A40EC0">
        <w:rPr>
          <w:color w:val="000000"/>
          <w:sz w:val="24"/>
          <w:szCs w:val="24"/>
          <w:vertAlign w:val="subscript"/>
        </w:rPr>
        <w:t>2</w:t>
      </w:r>
      <w:r w:rsidRPr="00A40EC0">
        <w:rPr>
          <w:color w:val="000000"/>
          <w:sz w:val="24"/>
          <w:szCs w:val="24"/>
        </w:rPr>
        <w:t>)</w:t>
      </w:r>
    </w:p>
    <w:p w:rsidR="00F1338B" w:rsidRPr="00A40EC0" w:rsidRDefault="00F1338B" w:rsidP="00F1338B">
      <w:pPr>
        <w:widowControl w:val="0"/>
        <w:tabs>
          <w:tab w:val="left" w:pos="338"/>
        </w:tabs>
        <w:spacing w:line="389" w:lineRule="exact"/>
        <w:ind w:firstLine="851"/>
        <w:jc w:val="both"/>
      </w:pPr>
      <w:r w:rsidRPr="00A40EC0">
        <w:t xml:space="preserve">~%-16.66667% </w:t>
      </w:r>
      <w:r w:rsidRPr="00A40EC0">
        <w:rPr>
          <w:rFonts w:eastAsia="Courier New"/>
          <w:color w:val="000000"/>
        </w:rPr>
        <w:t>I</w:t>
      </w:r>
      <w:r w:rsidRPr="00333628">
        <w:rPr>
          <w:rFonts w:eastAsia="Courier New"/>
          <w:color w:val="000000"/>
          <w:vertAlign w:val="subscript"/>
        </w:rPr>
        <w:t>1</w:t>
      </w:r>
      <w:r w:rsidRPr="00A40EC0">
        <w:rPr>
          <w:rFonts w:eastAsia="Courier New"/>
          <w:color w:val="000000"/>
        </w:rPr>
        <w:t>=ƒ</w:t>
      </w:r>
      <w:r>
        <w:rPr>
          <w:rFonts w:eastAsia="Courier New"/>
          <w:color w:val="000000"/>
        </w:rPr>
        <w:t>(</w:t>
      </w:r>
      <w:r w:rsidRPr="00A40EC0">
        <w:rPr>
          <w:rFonts w:eastAsia="Courier New"/>
          <w:color w:val="000000"/>
        </w:rPr>
        <w:t>P</w:t>
      </w:r>
      <w:r w:rsidRPr="00A40EC0">
        <w:rPr>
          <w:rFonts w:eastAsia="Courier New"/>
          <w:color w:val="000000"/>
          <w:vertAlign w:val="subscript"/>
        </w:rPr>
        <w:t>1</w:t>
      </w:r>
      <w:r w:rsidRPr="00A40EC0">
        <w:rPr>
          <w:rFonts w:eastAsia="Courier New"/>
          <w:color w:val="000000"/>
        </w:rPr>
        <w:t>)</w:t>
      </w:r>
    </w:p>
    <w:p w:rsidR="00F1338B" w:rsidRPr="00A40EC0" w:rsidRDefault="00F1338B" w:rsidP="00F1338B">
      <w:pPr>
        <w:pStyle w:val="50"/>
        <w:shd w:val="clear" w:color="auto" w:fill="auto"/>
        <w:tabs>
          <w:tab w:val="left" w:pos="338"/>
        </w:tabs>
        <w:spacing w:after="82" w:line="230" w:lineRule="exact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pacing w:val="0"/>
          <w:sz w:val="24"/>
          <w:szCs w:val="24"/>
        </w:rPr>
        <w:t xml:space="preserve">~%33.33333% 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40E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=ƒ(P</w:t>
      </w:r>
      <w:r w:rsidRPr="00A40E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338B" w:rsidRPr="00A40EC0" w:rsidRDefault="00F1338B" w:rsidP="00F1338B">
      <w:pPr>
        <w:pStyle w:val="50"/>
        <w:shd w:val="clear" w:color="auto" w:fill="auto"/>
        <w:tabs>
          <w:tab w:val="left" w:pos="338"/>
        </w:tabs>
        <w:spacing w:line="230" w:lineRule="exact"/>
        <w:ind w:firstLine="851"/>
        <w:rPr>
          <w:rFonts w:ascii="Times New Roman" w:hAnsi="Times New Roman" w:cs="Times New Roman"/>
          <w:sz w:val="24"/>
          <w:szCs w:val="24"/>
        </w:rPr>
      </w:pPr>
      <w:r w:rsidRPr="00A40EC0">
        <w:rPr>
          <w:rFonts w:ascii="Times New Roman" w:hAnsi="Times New Roman" w:cs="Times New Roman"/>
          <w:spacing w:val="0"/>
          <w:sz w:val="24"/>
          <w:szCs w:val="24"/>
        </w:rPr>
        <w:t xml:space="preserve">~%33.33333% 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A40E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=ƒ(P</w:t>
      </w:r>
      <w:r w:rsidRPr="00A40E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40E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::19:: (Вопрос с тремя правильными ответами)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left="20" w:firstLine="83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Синхронный компенсатор это: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Синхронный генератор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>Генератор активной мощности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Синхронный двигатель без нагрузки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Синхронный двигатель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Генератор реактивной мощности</w:t>
      </w:r>
    </w:p>
    <w:p w:rsidR="00F1338B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</w:p>
    <w:p w:rsidR="00F1338B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::20:: (Вопрос с одним правильным ответом)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Опыт холостого хода трансформатора проводят при условиях</w:t>
      </w:r>
      <w:proofErr w:type="gramStart"/>
      <w:r w:rsidRPr="00A40EC0">
        <w:rPr>
          <w:color w:val="000000"/>
          <w:sz w:val="24"/>
          <w:szCs w:val="24"/>
        </w:rPr>
        <w:t>:</w:t>
      </w:r>
      <w:proofErr w:type="gramEnd"/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Вторичная обмотка замкнута на нагрузку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~%100% </w:t>
      </w:r>
      <w:r w:rsidRPr="00A40EC0">
        <w:rPr>
          <w:color w:val="000000"/>
          <w:sz w:val="24"/>
          <w:szCs w:val="24"/>
        </w:rPr>
        <w:t xml:space="preserve">Напряжение на первичной обмотке равно </w:t>
      </w:r>
      <w:proofErr w:type="gramStart"/>
      <w:r w:rsidRPr="00A40EC0">
        <w:rPr>
          <w:color w:val="000000"/>
          <w:sz w:val="24"/>
          <w:szCs w:val="24"/>
        </w:rPr>
        <w:t>номинальному</w:t>
      </w:r>
      <w:proofErr w:type="gramEnd"/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lastRenderedPageBreak/>
        <w:t xml:space="preserve">~%-100% </w:t>
      </w:r>
      <w:r w:rsidRPr="00A40EC0">
        <w:rPr>
          <w:color w:val="000000"/>
          <w:sz w:val="24"/>
          <w:szCs w:val="24"/>
        </w:rPr>
        <w:t>Напряжение на первичной обмотке равно нулю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Вторичная обмотка замкнута накоротко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Напряжение на первичной обмотке изменяют от нуля до 1,15</w:t>
      </w:r>
      <w:r w:rsidRPr="00A40EC0">
        <w:rPr>
          <w:color w:val="000000"/>
          <w:sz w:val="24"/>
          <w:szCs w:val="24"/>
          <w:lang w:val="en-US"/>
        </w:rPr>
        <w:t>U</w:t>
      </w:r>
      <w:r w:rsidRPr="00B87D2F">
        <w:rPr>
          <w:color w:val="000000"/>
          <w:sz w:val="24"/>
          <w:szCs w:val="24"/>
          <w:vertAlign w:val="subscript"/>
        </w:rPr>
        <w:t>1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</w:t>
      </w:r>
      <w:r w:rsidRPr="00A40EC0">
        <w:rPr>
          <w:color w:val="000000"/>
          <w:sz w:val="24"/>
          <w:szCs w:val="24"/>
        </w:rPr>
        <w:t>Ток в первичной обмотке равен нулю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 w:firstLine="567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::21:: (Вопрос с тремя правильными ответами)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  <w:r w:rsidRPr="00A40EC0">
        <w:rPr>
          <w:color w:val="000000"/>
        </w:rPr>
        <w:t xml:space="preserve">Действие продольной и поперечной реакции якоря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color w:val="000000"/>
        </w:rPr>
        <w:t xml:space="preserve"> и </w:t>
      </w:r>
      <w:r w:rsidRPr="00A40EC0">
        <w:rPr>
          <w:rStyle w:val="0pt"/>
          <w:sz w:val="24"/>
          <w:szCs w:val="24"/>
        </w:rPr>
        <w:t>F</w:t>
      </w:r>
      <w:proofErr w:type="spellStart"/>
      <w:r w:rsidRPr="008F0065">
        <w:rPr>
          <w:rStyle w:val="0pt"/>
          <w:sz w:val="24"/>
          <w:szCs w:val="24"/>
          <w:vertAlign w:val="subscript"/>
          <w:lang w:val="en-US"/>
        </w:rPr>
        <w:t>aq</w:t>
      </w:r>
      <w:proofErr w:type="spellEnd"/>
      <w:r w:rsidRPr="00A40EC0">
        <w:rPr>
          <w:color w:val="000000"/>
        </w:rPr>
        <w:t>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  <w:r>
        <w:rPr>
          <w:noProof/>
          <w:color w:val="000000"/>
        </w:rPr>
        <w:pict>
          <v:rect id="_x0000_s1028" style="position:absolute;left:0;text-align:left;margin-left:46.2pt;margin-top:8.95pt;width:338.25pt;height:160.5pt;z-index:251662336">
            <v:textbox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95775" cy="1933575"/>
                        <wp:effectExtent l="19050" t="0" r="9525" b="0"/>
                        <wp:docPr id="5" name="Рисунок 72" descr="F: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F: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5775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color w:val="000000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336" w:lineRule="exact"/>
        <w:ind w:right="72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когда продольная составляющая и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rFonts w:eastAsia="Consolas"/>
          <w:sz w:val="24"/>
          <w:szCs w:val="24"/>
        </w:rPr>
        <w:t xml:space="preserve"> и  </w:t>
      </w:r>
      <w:proofErr w:type="spellStart"/>
      <w:proofErr w:type="gramStart"/>
      <w:r w:rsidRPr="00A40EC0">
        <w:rPr>
          <w:rStyle w:val="0pt"/>
          <w:sz w:val="24"/>
          <w:szCs w:val="24"/>
        </w:rPr>
        <w:t>F</w:t>
      </w:r>
      <w:proofErr w:type="gramEnd"/>
      <w:r w:rsidRPr="00A40EC0">
        <w:rPr>
          <w:rStyle w:val="0pt"/>
          <w:sz w:val="24"/>
          <w:szCs w:val="24"/>
          <w:vertAlign w:val="subscript"/>
        </w:rPr>
        <w:t>воз</w:t>
      </w:r>
      <w:proofErr w:type="spellEnd"/>
      <w:r w:rsidRPr="00A40EC0">
        <w:rPr>
          <w:sz w:val="24"/>
          <w:szCs w:val="24"/>
        </w:rPr>
        <w:t xml:space="preserve"> ,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sz w:val="24"/>
          <w:szCs w:val="24"/>
        </w:rPr>
        <w:t xml:space="preserve"> не действует на магнитное поле машины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341" w:lineRule="exact"/>
        <w:ind w:right="72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когда продольная составляющая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и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eоз</w:t>
      </w:r>
      <w:proofErr w:type="spellEnd"/>
      <w:r w:rsidRPr="00A40EC0">
        <w:rPr>
          <w:sz w:val="24"/>
          <w:szCs w:val="24"/>
        </w:rPr>
        <w:t xml:space="preserve"> </w:t>
      </w:r>
      <w:proofErr w:type="gramStart"/>
      <w:r w:rsidRPr="00A40EC0">
        <w:rPr>
          <w:sz w:val="24"/>
          <w:szCs w:val="24"/>
        </w:rPr>
        <w:t>противоположны</w:t>
      </w:r>
      <w:proofErr w:type="gramEnd"/>
      <w:r w:rsidRPr="00A40EC0">
        <w:rPr>
          <w:sz w:val="24"/>
          <w:szCs w:val="24"/>
        </w:rPr>
        <w:t xml:space="preserve">,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sz w:val="24"/>
          <w:szCs w:val="24"/>
        </w:rPr>
        <w:t xml:space="preserve"> </w:t>
      </w:r>
      <w:proofErr w:type="spellStart"/>
      <w:r w:rsidRPr="00A40EC0">
        <w:rPr>
          <w:sz w:val="24"/>
          <w:szCs w:val="24"/>
        </w:rPr>
        <w:t>подмагничивает</w:t>
      </w:r>
      <w:proofErr w:type="spellEnd"/>
      <w:r w:rsidRPr="00A40EC0">
        <w:rPr>
          <w:sz w:val="24"/>
          <w:szCs w:val="24"/>
        </w:rPr>
        <w:t xml:space="preserve"> машину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360" w:lineRule="exact"/>
        <w:ind w:right="30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 ~%-16.66667%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sz w:val="24"/>
          <w:szCs w:val="24"/>
        </w:rPr>
        <w:t xml:space="preserve"> не действует на магнитное поле машины, когда продольная составляющая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и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eo</w:t>
      </w:r>
      <w:proofErr w:type="gramStart"/>
      <w:r w:rsidRPr="00A40EC0">
        <w:rPr>
          <w:rStyle w:val="0pt"/>
          <w:sz w:val="24"/>
          <w:szCs w:val="24"/>
          <w:vertAlign w:val="subscript"/>
        </w:rPr>
        <w:t>з</w:t>
      </w:r>
      <w:proofErr w:type="spellEnd"/>
      <w:proofErr w:type="gramEnd"/>
      <w:r w:rsidRPr="00A40EC0">
        <w:rPr>
          <w:sz w:val="24"/>
          <w:szCs w:val="24"/>
        </w:rPr>
        <w:t xml:space="preserve"> </w:t>
      </w:r>
      <w:proofErr w:type="spellStart"/>
      <w:r w:rsidRPr="00A40EC0">
        <w:rPr>
          <w:sz w:val="24"/>
          <w:szCs w:val="24"/>
        </w:rPr>
        <w:t>сонаправлены</w:t>
      </w:r>
      <w:proofErr w:type="spellEnd"/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283" w:lineRule="exact"/>
        <w:ind w:right="300"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sz w:val="24"/>
          <w:szCs w:val="24"/>
        </w:rPr>
        <w:t xml:space="preserve">при смещении щеток с </w:t>
      </w:r>
      <w:proofErr w:type="gramStart"/>
      <w:r w:rsidRPr="00A40EC0">
        <w:rPr>
          <w:sz w:val="24"/>
          <w:szCs w:val="24"/>
        </w:rPr>
        <w:t>геометрической</w:t>
      </w:r>
      <w:proofErr w:type="gramEnd"/>
      <w:r w:rsidRPr="00A40EC0">
        <w:rPr>
          <w:sz w:val="24"/>
          <w:szCs w:val="24"/>
        </w:rPr>
        <w:t xml:space="preserve"> </w:t>
      </w:r>
      <w:proofErr w:type="spellStart"/>
      <w:r w:rsidRPr="00A40EC0">
        <w:rPr>
          <w:sz w:val="24"/>
          <w:szCs w:val="24"/>
        </w:rPr>
        <w:t>нейтрали</w:t>
      </w:r>
      <w:proofErr w:type="spellEnd"/>
      <w:r w:rsidRPr="00A40EC0">
        <w:rPr>
          <w:sz w:val="24"/>
          <w:szCs w:val="24"/>
        </w:rPr>
        <w:t xml:space="preserve"> возникает продольно - поперечная реакция якоря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341" w:lineRule="exact"/>
        <w:ind w:right="720"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</w:t>
      </w:r>
      <w:proofErr w:type="spellStart"/>
      <w:r w:rsidRPr="00A40EC0">
        <w:rPr>
          <w:sz w:val="24"/>
          <w:szCs w:val="24"/>
        </w:rPr>
        <w:t>подмагничивает</w:t>
      </w:r>
      <w:proofErr w:type="spellEnd"/>
      <w:r w:rsidRPr="00A40EC0">
        <w:rPr>
          <w:sz w:val="24"/>
          <w:szCs w:val="24"/>
        </w:rPr>
        <w:t xml:space="preserve"> </w:t>
      </w:r>
      <w:proofErr w:type="gramStart"/>
      <w:r w:rsidRPr="00A40EC0">
        <w:rPr>
          <w:sz w:val="24"/>
          <w:szCs w:val="24"/>
        </w:rPr>
        <w:t>машину</w:t>
      </w:r>
      <w:proofErr w:type="gramEnd"/>
      <w:r w:rsidRPr="00A40EC0">
        <w:rPr>
          <w:sz w:val="24"/>
          <w:szCs w:val="24"/>
        </w:rPr>
        <w:t xml:space="preserve"> когда продольная составляющая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и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eoз</w:t>
      </w:r>
      <w:proofErr w:type="spellEnd"/>
      <w:r w:rsidRPr="00A40EC0">
        <w:rPr>
          <w:sz w:val="24"/>
          <w:szCs w:val="24"/>
        </w:rPr>
        <w:t xml:space="preserve"> в одном направлении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336" w:lineRule="exact"/>
        <w:ind w:right="1600"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размагничивает машину, когда продольная составляющая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и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eоз</w:t>
      </w:r>
      <w:proofErr w:type="spellEnd"/>
      <w:r w:rsidRPr="00A40EC0">
        <w:rPr>
          <w:rStyle w:val="0pt"/>
          <w:sz w:val="24"/>
          <w:szCs w:val="24"/>
        </w:rPr>
        <w:t xml:space="preserve"> </w:t>
      </w:r>
      <w:proofErr w:type="gramStart"/>
      <w:r w:rsidRPr="00A40EC0">
        <w:rPr>
          <w:sz w:val="24"/>
          <w:szCs w:val="24"/>
        </w:rPr>
        <w:t>противоположны</w:t>
      </w:r>
      <w:proofErr w:type="gramEnd"/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200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поперечная составляющая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sz w:val="24"/>
          <w:szCs w:val="24"/>
        </w:rPr>
        <w:t xml:space="preserve"> не действует </w:t>
      </w:r>
      <w:r w:rsidRPr="00A40EC0">
        <w:rPr>
          <w:rFonts w:eastAsia="Consolas"/>
          <w:sz w:val="24"/>
          <w:szCs w:val="24"/>
        </w:rPr>
        <w:t xml:space="preserve">на </w:t>
      </w:r>
      <w:r w:rsidRPr="00A40EC0">
        <w:rPr>
          <w:sz w:val="24"/>
          <w:szCs w:val="24"/>
        </w:rPr>
        <w:t>величину основного магнитного поля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 w:line="240" w:lineRule="auto"/>
        <w:ind w:right="300"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0pt"/>
          <w:sz w:val="24"/>
          <w:szCs w:val="24"/>
        </w:rPr>
        <w:t>F</w:t>
      </w:r>
      <w:r w:rsidRPr="00A40EC0">
        <w:rPr>
          <w:sz w:val="24"/>
          <w:szCs w:val="24"/>
          <w:vertAlign w:val="subscript"/>
          <w:lang w:val="en-US"/>
        </w:rPr>
        <w:t>ad</w:t>
      </w:r>
      <w:r w:rsidRPr="00A40EC0">
        <w:rPr>
          <w:sz w:val="24"/>
          <w:szCs w:val="24"/>
        </w:rPr>
        <w:t xml:space="preserve"> размагничивает машину, когда продольная составляющая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ad</w:t>
      </w:r>
      <w:proofErr w:type="spellEnd"/>
      <w:r w:rsidRPr="00A40EC0">
        <w:rPr>
          <w:sz w:val="24"/>
          <w:szCs w:val="24"/>
        </w:rPr>
        <w:t xml:space="preserve"> и </w:t>
      </w:r>
      <w:proofErr w:type="spellStart"/>
      <w:r w:rsidRPr="00A40EC0">
        <w:rPr>
          <w:rStyle w:val="0pt"/>
          <w:sz w:val="24"/>
          <w:szCs w:val="24"/>
        </w:rPr>
        <w:t>F</w:t>
      </w:r>
      <w:r w:rsidRPr="00A40EC0">
        <w:rPr>
          <w:rStyle w:val="0pt"/>
          <w:sz w:val="24"/>
          <w:szCs w:val="24"/>
          <w:vertAlign w:val="subscript"/>
        </w:rPr>
        <w:t>eoз</w:t>
      </w:r>
      <w:proofErr w:type="spellEnd"/>
      <w:r w:rsidRPr="00A40EC0">
        <w:rPr>
          <w:sz w:val="24"/>
          <w:szCs w:val="24"/>
        </w:rPr>
        <w:t xml:space="preserve"> </w:t>
      </w:r>
      <w:proofErr w:type="gramStart"/>
      <w:r w:rsidRPr="00A40EC0">
        <w:rPr>
          <w:sz w:val="24"/>
          <w:szCs w:val="24"/>
        </w:rPr>
        <w:t>направлены</w:t>
      </w:r>
      <w:proofErr w:type="gramEnd"/>
      <w:r w:rsidRPr="00A40EC0">
        <w:rPr>
          <w:sz w:val="24"/>
          <w:szCs w:val="24"/>
        </w:rPr>
        <w:t xml:space="preserve"> вместе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::22:: (Вопрос с тремя правильными ответами)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45"/>
        </w:tabs>
        <w:spacing w:before="0"/>
        <w:ind w:left="20" w:right="300" w:firstLine="831"/>
        <w:rPr>
          <w:sz w:val="24"/>
          <w:szCs w:val="24"/>
        </w:rPr>
      </w:pPr>
      <w:r w:rsidRPr="00A40EC0">
        <w:rPr>
          <w:sz w:val="24"/>
          <w:szCs w:val="24"/>
        </w:rPr>
        <w:t>Формулы для определения частоты вращения, момента и ЭДС машины постоянного тока с независимым возбуждением: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color w:val="000000"/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proofErr w:type="spellStart"/>
      <w:r w:rsidRPr="00DD5DDB">
        <w:rPr>
          <w:i/>
          <w:color w:val="000000"/>
          <w:sz w:val="24"/>
          <w:szCs w:val="24"/>
        </w:rPr>
        <w:t>n=U</w:t>
      </w:r>
      <w:proofErr w:type="spellEnd"/>
      <w:r w:rsidRPr="00DD5DDB">
        <w:rPr>
          <w:i/>
          <w:color w:val="000000"/>
          <w:sz w:val="24"/>
          <w:szCs w:val="24"/>
        </w:rPr>
        <w:t>/</w:t>
      </w:r>
      <w:proofErr w:type="spellStart"/>
      <w:r w:rsidRPr="00DD5DDB">
        <w:rPr>
          <w:i/>
          <w:color w:val="000000"/>
          <w:sz w:val="24"/>
          <w:szCs w:val="24"/>
        </w:rPr>
        <w:t>c</w:t>
      </w:r>
      <w:r w:rsidRPr="00DD5DDB">
        <w:rPr>
          <w:i/>
          <w:color w:val="000000"/>
          <w:sz w:val="24"/>
          <w:szCs w:val="24"/>
          <w:vertAlign w:val="subscript"/>
        </w:rPr>
        <w:t>e</w:t>
      </w:r>
      <w:proofErr w:type="gramStart"/>
      <w:r w:rsidRPr="00DD5DDB">
        <w:rPr>
          <w:i/>
          <w:color w:val="000000"/>
          <w:sz w:val="24"/>
          <w:szCs w:val="24"/>
        </w:rPr>
        <w:t>Ф</w:t>
      </w:r>
      <w:proofErr w:type="spellEnd"/>
      <w:proofErr w:type="gramEnd"/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proofErr w:type="spellStart"/>
      <w:r w:rsidRPr="00DD5DDB">
        <w:rPr>
          <w:i/>
          <w:color w:val="000000"/>
          <w:sz w:val="24"/>
          <w:szCs w:val="24"/>
        </w:rPr>
        <w:t>n=</w:t>
      </w:r>
      <w:proofErr w:type="spellEnd"/>
      <w:r w:rsidRPr="00DD5DDB">
        <w:rPr>
          <w:i/>
          <w:color w:val="000000"/>
          <w:position w:val="-32"/>
          <w:sz w:val="24"/>
          <w:szCs w:val="24"/>
        </w:rPr>
        <w:object w:dxaOrig="1240" w:dyaOrig="760">
          <v:shape id="_x0000_i1026" type="#_x0000_t75" style="width:47.7pt;height:31.8pt" o:ole="">
            <v:imagedata r:id="rId10" o:title=""/>
          </v:shape>
          <o:OLEObject Type="Embed" ProgID="Equation.3" ShapeID="_x0000_i1026" DrawAspect="Content" ObjectID="_1600586419" r:id="rId11"/>
        </w:objec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>~%33.33333</w:t>
      </w:r>
      <w:proofErr w:type="gramStart"/>
      <w:r w:rsidRPr="00A40EC0">
        <w:rPr>
          <w:spacing w:val="0"/>
          <w:sz w:val="24"/>
          <w:szCs w:val="24"/>
        </w:rPr>
        <w:t xml:space="preserve">% </w:t>
      </w:r>
      <w:r w:rsidRPr="00DD5DDB">
        <w:rPr>
          <w:i/>
          <w:color w:val="000000"/>
          <w:sz w:val="24"/>
          <w:szCs w:val="24"/>
        </w:rPr>
        <w:t>Е</w:t>
      </w:r>
      <w:proofErr w:type="gramEnd"/>
      <w:r w:rsidRPr="00DD5DDB">
        <w:rPr>
          <w:i/>
          <w:color w:val="000000"/>
          <w:sz w:val="24"/>
          <w:szCs w:val="24"/>
        </w:rPr>
        <w:t xml:space="preserve">= </w:t>
      </w:r>
      <w:proofErr w:type="spellStart"/>
      <w:r w:rsidRPr="00DD5DDB">
        <w:rPr>
          <w:i/>
          <w:color w:val="000000"/>
          <w:sz w:val="24"/>
          <w:szCs w:val="24"/>
        </w:rPr>
        <w:t>c</w:t>
      </w:r>
      <w:r w:rsidRPr="00DD5DDB">
        <w:rPr>
          <w:i/>
          <w:color w:val="000000"/>
          <w:sz w:val="24"/>
          <w:szCs w:val="24"/>
          <w:vertAlign w:val="subscript"/>
        </w:rPr>
        <w:t>e</w:t>
      </w:r>
      <w:r w:rsidRPr="00DD5DDB">
        <w:rPr>
          <w:i/>
          <w:color w:val="000000"/>
          <w:sz w:val="24"/>
          <w:szCs w:val="24"/>
        </w:rPr>
        <w:t>Ф</w:t>
      </w:r>
      <w:proofErr w:type="spellEnd"/>
      <w:r w:rsidRPr="00DD5DDB">
        <w:rPr>
          <w:i/>
          <w:color w:val="000000"/>
          <w:sz w:val="24"/>
          <w:szCs w:val="24"/>
          <w:lang w:val="en-US"/>
        </w:rPr>
        <w:t>n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proofErr w:type="spellStart"/>
      <w:r w:rsidRPr="00DD5DDB">
        <w:rPr>
          <w:i/>
          <w:color w:val="000000"/>
          <w:sz w:val="24"/>
          <w:szCs w:val="24"/>
        </w:rPr>
        <w:t>М=с</w:t>
      </w:r>
      <w:r w:rsidRPr="00DD5DDB">
        <w:rPr>
          <w:i/>
          <w:color w:val="000000"/>
          <w:sz w:val="24"/>
          <w:szCs w:val="24"/>
          <w:vertAlign w:val="subscript"/>
        </w:rPr>
        <w:t>М</w:t>
      </w:r>
      <w:r w:rsidRPr="00DD5DDB">
        <w:rPr>
          <w:i/>
          <w:color w:val="000000"/>
          <w:sz w:val="24"/>
          <w:szCs w:val="24"/>
        </w:rPr>
        <w:t>Ф</w:t>
      </w:r>
      <w:proofErr w:type="spellEnd"/>
      <w:proofErr w:type="gramStart"/>
      <w:r w:rsidRPr="00DD5DDB">
        <w:rPr>
          <w:i/>
          <w:color w:val="000000"/>
          <w:sz w:val="24"/>
          <w:szCs w:val="24"/>
          <w:lang w:val="en-US"/>
        </w:rPr>
        <w:t>n</w:t>
      </w:r>
      <w:proofErr w:type="gramEnd"/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proofErr w:type="spellStart"/>
      <w:r w:rsidRPr="00DD5DDB">
        <w:rPr>
          <w:i/>
          <w:color w:val="000000"/>
          <w:sz w:val="24"/>
          <w:szCs w:val="24"/>
        </w:rPr>
        <w:t>n=</w:t>
      </w:r>
      <w:proofErr w:type="spellEnd"/>
      <w:r w:rsidRPr="00DD5DDB">
        <w:rPr>
          <w:i/>
          <w:color w:val="000000"/>
          <w:position w:val="-32"/>
          <w:sz w:val="24"/>
          <w:szCs w:val="24"/>
        </w:rPr>
        <w:object w:dxaOrig="1240" w:dyaOrig="760">
          <v:shape id="_x0000_i1027" type="#_x0000_t75" style="width:47.7pt;height:31.8pt" o:ole="">
            <v:imagedata r:id="rId12" o:title=""/>
          </v:shape>
          <o:OLEObject Type="Embed" ProgID="Equation.3" ShapeID="_x0000_i1027" DrawAspect="Content" ObjectID="_1600586420" r:id="rId13"/>
        </w:objec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lastRenderedPageBreak/>
        <w:t>::23:: (Вопрос с одним правильным ответом)</w:t>
      </w:r>
    </w:p>
    <w:p w:rsidR="00F1338B" w:rsidRPr="00A40EC0" w:rsidRDefault="00F1338B" w:rsidP="00F1338B">
      <w:pPr>
        <w:pStyle w:val="25"/>
        <w:shd w:val="clear" w:color="auto" w:fill="auto"/>
        <w:spacing w:before="0"/>
        <w:ind w:left="40" w:right="180" w:firstLine="811"/>
        <w:rPr>
          <w:sz w:val="24"/>
          <w:szCs w:val="24"/>
        </w:rPr>
      </w:pPr>
      <w:r w:rsidRPr="00A40EC0">
        <w:rPr>
          <w:sz w:val="24"/>
          <w:szCs w:val="24"/>
        </w:rPr>
        <w:t>Внешняя характеристика генератора параллельного возбуждения располагается ниже внешней характеристики генератора постоянного тока независимого возбуждения: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>
        <w:rPr>
          <w:noProof/>
        </w:rPr>
        <w:pict>
          <v:rect id="_x0000_s1029" style="position:absolute;left:0;text-align:left;margin-left:44.7pt;margin-top:4.8pt;width:287.25pt;height:94.05pt;z-index:251663360" strokecolor="white [3212]">
            <v:textbox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81200" cy="1104900"/>
                        <wp:effectExtent l="19050" t="0" r="0" b="0"/>
                        <wp:docPr id="131" name="Рисунок 131" descr="F: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F: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10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~%-100% из-за возрастания напряжения якоря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~%-100% при снижении напряжения, ток возбуждения возрастает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~%-100% из-за отсутствия напряжения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~%100% из-за падения напряжения в цепи якоря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>~%-100% из-за отсутствия реакции якоря</w:t>
      </w:r>
    </w:p>
    <w:p w:rsidR="00F1338B" w:rsidRPr="00A40EC0" w:rsidRDefault="00F1338B" w:rsidP="00F1338B">
      <w:pPr>
        <w:pStyle w:val="25"/>
        <w:shd w:val="clear" w:color="auto" w:fill="auto"/>
        <w:tabs>
          <w:tab w:val="left" w:pos="336"/>
        </w:tabs>
        <w:spacing w:before="0" w:line="269" w:lineRule="exact"/>
        <w:ind w:firstLine="851"/>
        <w:jc w:val="both"/>
        <w:rPr>
          <w:sz w:val="24"/>
          <w:szCs w:val="24"/>
        </w:rPr>
      </w:pPr>
      <w:r w:rsidRPr="00A40EC0">
        <w:rPr>
          <w:sz w:val="24"/>
          <w:szCs w:val="24"/>
        </w:rPr>
        <w:t xml:space="preserve">~%-100% из-за </w:t>
      </w:r>
      <w:proofErr w:type="spellStart"/>
      <w:r w:rsidRPr="00A40EC0">
        <w:rPr>
          <w:sz w:val="24"/>
          <w:szCs w:val="24"/>
        </w:rPr>
        <w:t>подмагничивающего</w:t>
      </w:r>
      <w:proofErr w:type="spellEnd"/>
      <w:r w:rsidRPr="00A40EC0">
        <w:rPr>
          <w:sz w:val="24"/>
          <w:szCs w:val="24"/>
        </w:rPr>
        <w:t xml:space="preserve"> действия реакции якоря</w:t>
      </w:r>
    </w:p>
    <w:p w:rsidR="00F1338B" w:rsidRPr="00A40EC0" w:rsidRDefault="00F1338B" w:rsidP="00F1338B">
      <w:pPr>
        <w:pStyle w:val="20"/>
        <w:shd w:val="clear" w:color="auto" w:fill="auto"/>
        <w:tabs>
          <w:tab w:val="left" w:pos="327"/>
        </w:tabs>
        <w:spacing w:after="0" w:line="240" w:lineRule="auto"/>
        <w:ind w:left="284" w:firstLine="567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::24:: (Вопрос с тремя правильными ответами)</w:t>
      </w:r>
    </w:p>
    <w:p w:rsidR="00F1338B" w:rsidRPr="00A40EC0" w:rsidRDefault="00F1338B" w:rsidP="00F1338B">
      <w:pPr>
        <w:pStyle w:val="a9"/>
        <w:shd w:val="clear" w:color="auto" w:fill="auto"/>
        <w:ind w:left="1020"/>
        <w:rPr>
          <w:sz w:val="24"/>
          <w:szCs w:val="24"/>
        </w:rPr>
      </w:pPr>
      <w:r w:rsidRPr="00A40EC0">
        <w:rPr>
          <w:color w:val="000000"/>
          <w:sz w:val="24"/>
          <w:szCs w:val="24"/>
        </w:rPr>
        <w:t>На рисунке представлены характеристики двигателей постоянного тока: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>
        <w:rPr>
          <w:noProof/>
        </w:rPr>
        <w:pict>
          <v:rect id="_x0000_s1030" style="position:absolute;left:0;text-align:left;margin-left:38.85pt;margin-top:4.75pt;width:312.6pt;height:192pt;z-index:251664384" strokecolor="black [3213]">
            <v:textbox style="mso-next-textbox:#_x0000_s1030"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467100" cy="2295525"/>
                        <wp:effectExtent l="19050" t="0" r="0" b="0"/>
                        <wp:docPr id="155" name="Рисунок 155" descr="F:\media\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F:\media\image2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7100" cy="2295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 xml:space="preserve">2 – характеристика двигателя с </w:t>
      </w:r>
      <w:proofErr w:type="gramStart"/>
      <w:r w:rsidRPr="00A40EC0">
        <w:rPr>
          <w:color w:val="000000"/>
          <w:sz w:val="24"/>
          <w:szCs w:val="24"/>
        </w:rPr>
        <w:t>последовательным</w:t>
      </w:r>
      <w:proofErr w:type="gramEnd"/>
      <w:r w:rsidRPr="00A40EC0">
        <w:rPr>
          <w:color w:val="000000"/>
          <w:sz w:val="24"/>
          <w:szCs w:val="24"/>
        </w:rPr>
        <w:t xml:space="preserve">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color w:val="000000"/>
          <w:sz w:val="24"/>
          <w:szCs w:val="24"/>
        </w:rPr>
      </w:pPr>
      <w:r w:rsidRPr="00A40EC0">
        <w:rPr>
          <w:color w:val="000000"/>
          <w:sz w:val="24"/>
          <w:szCs w:val="24"/>
        </w:rPr>
        <w:t>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color w:val="000000"/>
          <w:sz w:val="24"/>
          <w:szCs w:val="24"/>
        </w:rPr>
        <w:t xml:space="preserve">1 – характеристика двигателя с </w:t>
      </w:r>
      <w:proofErr w:type="gramStart"/>
      <w:r w:rsidRPr="00A40EC0">
        <w:rPr>
          <w:color w:val="000000"/>
          <w:sz w:val="24"/>
          <w:szCs w:val="24"/>
        </w:rPr>
        <w:t>последовательным</w:t>
      </w:r>
      <w:proofErr w:type="gramEnd"/>
      <w:r w:rsidRPr="00A40EC0">
        <w:rPr>
          <w:color w:val="000000"/>
          <w:sz w:val="24"/>
          <w:szCs w:val="24"/>
        </w:rPr>
        <w:t xml:space="preserve"> 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color w:val="000000"/>
          <w:sz w:val="24"/>
          <w:szCs w:val="24"/>
        </w:rPr>
        <w:t>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1 – характеристика двигателя с параллельным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3 – характеристика двигателя с последовательным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color w:val="000000"/>
          <w:sz w:val="24"/>
          <w:szCs w:val="24"/>
        </w:rPr>
        <w:t>2 – характеристика двигателя со смешанным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>~%-16.66667%</w:t>
      </w:r>
      <w:r w:rsidRPr="00A40EC0">
        <w:rPr>
          <w:color w:val="000000"/>
          <w:sz w:val="24"/>
          <w:szCs w:val="24"/>
        </w:rPr>
        <w:t>1 – характеристика двигателя со смешанным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>~%-16.66667%</w:t>
      </w:r>
      <w:r w:rsidRPr="00A40EC0">
        <w:rPr>
          <w:color w:val="000000"/>
          <w:sz w:val="24"/>
          <w:szCs w:val="24"/>
        </w:rPr>
        <w:t>3 – характеристика двигателя с параллельным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color w:val="000000"/>
          <w:sz w:val="24"/>
          <w:szCs w:val="24"/>
        </w:rPr>
      </w:pPr>
      <w:r w:rsidRPr="00A40EC0">
        <w:rPr>
          <w:sz w:val="24"/>
          <w:szCs w:val="24"/>
        </w:rPr>
        <w:t>~%-16.66667%</w:t>
      </w:r>
      <w:r w:rsidRPr="00A40EC0">
        <w:rPr>
          <w:color w:val="000000"/>
          <w:sz w:val="24"/>
          <w:szCs w:val="24"/>
        </w:rPr>
        <w:t>2 – характеристика двигателя с параллельным возбуждением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lastRenderedPageBreak/>
        <w:t>::25:: (Вопрос с тремя правильными ответами)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  <w:r w:rsidRPr="00A40EC0">
        <w:rPr>
          <w:rStyle w:val="0pt0"/>
          <w:sz w:val="24"/>
          <w:szCs w:val="24"/>
        </w:rPr>
        <w:t>На рисунке приведены механические характеристики двигателя параллельного возбуждения: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>
        <w:rPr>
          <w:noProof/>
        </w:rPr>
        <w:pict>
          <v:rect id="_x0000_s1031" style="position:absolute;left:0;text-align:left;margin-left:-10.05pt;margin-top:5.75pt;width:415.5pt;height:197.25pt;z-index:251665408">
            <v:textbox>
              <w:txbxContent>
                <w:p w:rsidR="00F1338B" w:rsidRDefault="00F1338B" w:rsidP="00F1338B">
                  <w:pPr>
                    <w:rPr>
                      <w:sz w:val="2"/>
                      <w:szCs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05400" cy="2324100"/>
                        <wp:effectExtent l="19050" t="0" r="0" b="0"/>
                        <wp:docPr id="141" name="Рисунок 141" descr="F: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F: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05400" cy="2324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338B" w:rsidRDefault="00F1338B" w:rsidP="00F1338B"/>
              </w:txbxContent>
            </v:textbox>
          </v:rect>
        </w:pic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left="30" w:firstLine="851"/>
      </w:pPr>
      <w:r w:rsidRPr="00A40EC0">
        <w:t>{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0pt1"/>
          <w:sz w:val="24"/>
          <w:szCs w:val="24"/>
        </w:rPr>
        <w:t>а — при изменении напряжения в цепи якоря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proofErr w:type="gramStart"/>
      <w:r w:rsidRPr="00A40EC0">
        <w:rPr>
          <w:rStyle w:val="0pt1"/>
          <w:sz w:val="24"/>
          <w:szCs w:val="24"/>
        </w:rPr>
        <w:t>в</w:t>
      </w:r>
      <w:proofErr w:type="gramEnd"/>
      <w:r w:rsidRPr="00A40EC0">
        <w:rPr>
          <w:rStyle w:val="0pt1"/>
          <w:sz w:val="24"/>
          <w:szCs w:val="24"/>
        </w:rPr>
        <w:t xml:space="preserve"> — </w:t>
      </w:r>
      <w:proofErr w:type="gramStart"/>
      <w:r w:rsidRPr="00A40EC0">
        <w:rPr>
          <w:rStyle w:val="0pt1"/>
          <w:sz w:val="24"/>
          <w:szCs w:val="24"/>
        </w:rPr>
        <w:t>при</w:t>
      </w:r>
      <w:proofErr w:type="gramEnd"/>
      <w:r w:rsidRPr="00A40EC0">
        <w:rPr>
          <w:rStyle w:val="0pt1"/>
          <w:sz w:val="24"/>
          <w:szCs w:val="24"/>
        </w:rPr>
        <w:t xml:space="preserve"> изменении напряжения в цепи якоря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rStyle w:val="0pt1"/>
          <w:sz w:val="24"/>
          <w:szCs w:val="24"/>
        </w:rPr>
        <w:t>а — при введении в цепь якоря добавочного сопротивления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0pt1"/>
          <w:sz w:val="24"/>
          <w:szCs w:val="24"/>
        </w:rPr>
        <w:t>б — при изменении напряжения в цепи якоря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0pt1"/>
          <w:sz w:val="24"/>
          <w:szCs w:val="24"/>
        </w:rPr>
        <w:t>б — при введении в цепь якоря добавочного сопротивления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r w:rsidRPr="00A40EC0">
        <w:rPr>
          <w:rStyle w:val="0pt1"/>
          <w:sz w:val="24"/>
          <w:szCs w:val="24"/>
        </w:rPr>
        <w:t>а — при изменении основного магнитного потока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 xml:space="preserve">~%-16.66667% </w:t>
      </w:r>
      <w:proofErr w:type="gramStart"/>
      <w:r w:rsidRPr="00A40EC0">
        <w:rPr>
          <w:rStyle w:val="0pt1"/>
          <w:sz w:val="24"/>
          <w:szCs w:val="24"/>
        </w:rPr>
        <w:t>в</w:t>
      </w:r>
      <w:proofErr w:type="gramEnd"/>
      <w:r w:rsidRPr="00A40EC0">
        <w:rPr>
          <w:rStyle w:val="0pt1"/>
          <w:sz w:val="24"/>
          <w:szCs w:val="24"/>
        </w:rPr>
        <w:t xml:space="preserve"> — </w:t>
      </w:r>
      <w:proofErr w:type="gramStart"/>
      <w:r w:rsidRPr="00A40EC0">
        <w:rPr>
          <w:rStyle w:val="0pt1"/>
          <w:sz w:val="24"/>
          <w:szCs w:val="24"/>
        </w:rPr>
        <w:t>при</w:t>
      </w:r>
      <w:proofErr w:type="gramEnd"/>
      <w:r w:rsidRPr="00A40EC0">
        <w:rPr>
          <w:rStyle w:val="0pt1"/>
          <w:sz w:val="24"/>
          <w:szCs w:val="24"/>
        </w:rPr>
        <w:t xml:space="preserve"> введении в цепь якоря добавочного сопротивления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297"/>
        </w:tabs>
        <w:ind w:firstLine="851"/>
        <w:rPr>
          <w:sz w:val="24"/>
          <w:szCs w:val="24"/>
        </w:rPr>
      </w:pPr>
      <w:r w:rsidRPr="00A40EC0">
        <w:rPr>
          <w:spacing w:val="0"/>
          <w:sz w:val="24"/>
          <w:szCs w:val="24"/>
        </w:rPr>
        <w:t xml:space="preserve">~%33.33333% </w:t>
      </w:r>
      <w:r w:rsidRPr="00A40EC0">
        <w:rPr>
          <w:rStyle w:val="0pt1"/>
          <w:sz w:val="24"/>
          <w:szCs w:val="24"/>
        </w:rPr>
        <w:t>б — при изменении основного магнитного потока</w:t>
      </w:r>
    </w:p>
    <w:p w:rsidR="00F1338B" w:rsidRPr="00A40EC0" w:rsidRDefault="00F1338B" w:rsidP="00F1338B">
      <w:pPr>
        <w:pStyle w:val="1"/>
        <w:shd w:val="clear" w:color="auto" w:fill="auto"/>
        <w:tabs>
          <w:tab w:val="left" w:pos="338"/>
        </w:tabs>
        <w:spacing w:line="240" w:lineRule="auto"/>
        <w:ind w:firstLine="851"/>
        <w:rPr>
          <w:sz w:val="24"/>
          <w:szCs w:val="24"/>
        </w:rPr>
      </w:pPr>
      <w:r w:rsidRPr="00A40EC0">
        <w:rPr>
          <w:sz w:val="24"/>
          <w:szCs w:val="24"/>
        </w:rPr>
        <w:t>}</w:t>
      </w: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E33A45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E33A45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  <w:rPr>
          <w:lang w:val="kk-KZ"/>
        </w:rPr>
      </w:pPr>
    </w:p>
    <w:p w:rsidR="00F1338B" w:rsidRPr="00A40EC0" w:rsidRDefault="00F1338B" w:rsidP="00F1338B">
      <w:pPr>
        <w:widowControl w:val="0"/>
        <w:tabs>
          <w:tab w:val="left" w:pos="2030"/>
        </w:tabs>
        <w:autoSpaceDE w:val="0"/>
        <w:autoSpaceDN w:val="0"/>
        <w:adjustRightInd w:val="0"/>
        <w:ind w:firstLine="851"/>
      </w:pPr>
    </w:p>
    <w:p w:rsidR="00D34FE9" w:rsidRDefault="000C05EE"/>
    <w:sectPr w:rsidR="00D34FE9" w:rsidSect="00F1338B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Demi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>
    <w:nsid w:val="00000007"/>
    <w:multiLevelType w:val="multilevel"/>
    <w:tmpl w:val="00000006"/>
    <w:lvl w:ilvl="0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>
    <w:nsid w:val="00000009"/>
    <w:multiLevelType w:val="multilevel"/>
    <w:tmpl w:val="00000008"/>
    <w:lvl w:ilvl="0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00"/>
      <w:numFmt w:val="upp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>
    <w:nsid w:val="0000000B"/>
    <w:multiLevelType w:val="multilevel"/>
    <w:tmpl w:val="0000000A"/>
    <w:lvl w:ilvl="0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1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2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4"/>
      <w:numFmt w:val="upperLetter"/>
      <w:lvlText w:val="%1)"/>
      <w:lvlJc w:val="left"/>
      <w:rPr>
        <w:rFonts w:ascii="MS Mincho" w:hAnsi="Courier New" w:cs="MS Mincho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6">
    <w:nsid w:val="0000000D"/>
    <w:multiLevelType w:val="multilevel"/>
    <w:tmpl w:val="0000000C"/>
    <w:lvl w:ilvl="0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1338B"/>
    <w:rsid w:val="000475B7"/>
    <w:rsid w:val="00050293"/>
    <w:rsid w:val="000C05EE"/>
    <w:rsid w:val="0010779C"/>
    <w:rsid w:val="00121D53"/>
    <w:rsid w:val="001D1207"/>
    <w:rsid w:val="002357B8"/>
    <w:rsid w:val="00272CE9"/>
    <w:rsid w:val="003B14A0"/>
    <w:rsid w:val="004D60AC"/>
    <w:rsid w:val="004E1974"/>
    <w:rsid w:val="00526CAE"/>
    <w:rsid w:val="00570B47"/>
    <w:rsid w:val="005F449A"/>
    <w:rsid w:val="006C1EFF"/>
    <w:rsid w:val="00716F95"/>
    <w:rsid w:val="00782EDF"/>
    <w:rsid w:val="0079350D"/>
    <w:rsid w:val="007A59D1"/>
    <w:rsid w:val="00851383"/>
    <w:rsid w:val="00881BBE"/>
    <w:rsid w:val="008A32D1"/>
    <w:rsid w:val="008A74B1"/>
    <w:rsid w:val="00B02DFE"/>
    <w:rsid w:val="00B07E09"/>
    <w:rsid w:val="00B87891"/>
    <w:rsid w:val="00BD2B7D"/>
    <w:rsid w:val="00C107BE"/>
    <w:rsid w:val="00C42E72"/>
    <w:rsid w:val="00CC2D94"/>
    <w:rsid w:val="00CC4A3F"/>
    <w:rsid w:val="00CE44BA"/>
    <w:rsid w:val="00DD1D58"/>
    <w:rsid w:val="00E36022"/>
    <w:rsid w:val="00E46EB9"/>
    <w:rsid w:val="00F1338B"/>
    <w:rsid w:val="00F67F5C"/>
    <w:rsid w:val="00FD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3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1338B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F1338B"/>
    <w:rPr>
      <w:rFonts w:ascii="Consolas" w:hAnsi="Consolas" w:cs="Consolas"/>
      <w:sz w:val="21"/>
      <w:szCs w:val="21"/>
    </w:rPr>
  </w:style>
  <w:style w:type="character" w:customStyle="1" w:styleId="2">
    <w:name w:val="Основной текст (2)_"/>
    <w:basedOn w:val="a0"/>
    <w:link w:val="20"/>
    <w:uiPriority w:val="99"/>
    <w:rsid w:val="00F1338B"/>
    <w:rPr>
      <w:rFonts w:ascii="Times New Roman" w:eastAsia="Times New Roman" w:hAnsi="Times New Roman" w:cs="Times New Roman"/>
      <w:spacing w:val="12"/>
      <w:shd w:val="clear" w:color="auto" w:fill="FFFFFF"/>
    </w:rPr>
  </w:style>
  <w:style w:type="character" w:customStyle="1" w:styleId="2105pt0pt">
    <w:name w:val="Основной текст (2) + 10;5 pt;Интервал 0 pt"/>
    <w:basedOn w:val="2"/>
    <w:rsid w:val="00F1338B"/>
    <w:rPr>
      <w:color w:val="000000"/>
      <w:spacing w:val="3"/>
      <w:w w:val="100"/>
      <w:position w:val="0"/>
      <w:sz w:val="21"/>
      <w:szCs w:val="21"/>
      <w:lang w:val="ru-RU"/>
    </w:rPr>
  </w:style>
  <w:style w:type="character" w:customStyle="1" w:styleId="3">
    <w:name w:val="Основной текст (3)_"/>
    <w:basedOn w:val="a0"/>
    <w:link w:val="30"/>
    <w:uiPriority w:val="99"/>
    <w:rsid w:val="00F1338B"/>
    <w:rPr>
      <w:rFonts w:ascii="Times New Roman" w:eastAsia="Times New Roman" w:hAnsi="Times New Roman" w:cs="Times New Roman"/>
      <w:spacing w:val="2"/>
      <w:shd w:val="clear" w:color="auto" w:fill="FFFFFF"/>
    </w:rPr>
  </w:style>
  <w:style w:type="character" w:customStyle="1" w:styleId="3Consolas115pt0pt">
    <w:name w:val="Основной текст (3) + Consolas;11;5 pt;Курсив;Интервал 0 pt"/>
    <w:basedOn w:val="3"/>
    <w:rsid w:val="00F1338B"/>
    <w:rPr>
      <w:rFonts w:ascii="Consolas" w:eastAsia="Consolas" w:hAnsi="Consolas" w:cs="Consolas"/>
      <w:i/>
      <w:iCs/>
      <w:color w:val="000000"/>
      <w:spacing w:val="1"/>
      <w:w w:val="100"/>
      <w:position w:val="0"/>
      <w:sz w:val="23"/>
      <w:szCs w:val="23"/>
      <w:lang w:val="ru-RU"/>
    </w:rPr>
  </w:style>
  <w:style w:type="paragraph" w:customStyle="1" w:styleId="20">
    <w:name w:val="Основной текст (2)"/>
    <w:basedOn w:val="a"/>
    <w:link w:val="2"/>
    <w:uiPriority w:val="99"/>
    <w:rsid w:val="00F1338B"/>
    <w:pPr>
      <w:widowControl w:val="0"/>
      <w:shd w:val="clear" w:color="auto" w:fill="FFFFFF"/>
      <w:spacing w:after="60" w:line="274" w:lineRule="exact"/>
      <w:jc w:val="both"/>
    </w:pPr>
    <w:rPr>
      <w:spacing w:val="12"/>
      <w:sz w:val="22"/>
      <w:szCs w:val="22"/>
      <w:lang w:eastAsia="en-US"/>
    </w:rPr>
  </w:style>
  <w:style w:type="paragraph" w:customStyle="1" w:styleId="30">
    <w:name w:val="Основной текст (3)"/>
    <w:basedOn w:val="a"/>
    <w:link w:val="3"/>
    <w:uiPriority w:val="99"/>
    <w:rsid w:val="00F1338B"/>
    <w:pPr>
      <w:widowControl w:val="0"/>
      <w:shd w:val="clear" w:color="auto" w:fill="FFFFFF"/>
      <w:spacing w:after="60" w:line="274" w:lineRule="exact"/>
      <w:jc w:val="both"/>
    </w:pPr>
    <w:rPr>
      <w:spacing w:val="2"/>
      <w:sz w:val="22"/>
      <w:szCs w:val="22"/>
      <w:lang w:eastAsia="en-US"/>
    </w:rPr>
  </w:style>
  <w:style w:type="character" w:customStyle="1" w:styleId="a5">
    <w:name w:val="Основной текст_"/>
    <w:basedOn w:val="a0"/>
    <w:link w:val="1"/>
    <w:rsid w:val="00F1338B"/>
    <w:rPr>
      <w:rFonts w:ascii="Times New Roman" w:eastAsia="Times New Roman" w:hAnsi="Times New Roman" w:cs="Times New Roman"/>
      <w:spacing w:val="4"/>
      <w:sz w:val="21"/>
      <w:szCs w:val="21"/>
      <w:shd w:val="clear" w:color="auto" w:fill="FFFFFF"/>
    </w:rPr>
  </w:style>
  <w:style w:type="character" w:customStyle="1" w:styleId="0pt">
    <w:name w:val="Основной текст + Курсив;Интервал 0 pt"/>
    <w:basedOn w:val="a5"/>
    <w:rsid w:val="00F1338B"/>
    <w:rPr>
      <w:i/>
      <w:iCs/>
      <w:color w:val="000000"/>
      <w:spacing w:val="3"/>
      <w:w w:val="100"/>
      <w:position w:val="0"/>
      <w:lang w:val="ru-RU"/>
    </w:rPr>
  </w:style>
  <w:style w:type="paragraph" w:customStyle="1" w:styleId="1">
    <w:name w:val="Основной текст1"/>
    <w:basedOn w:val="a"/>
    <w:link w:val="a5"/>
    <w:rsid w:val="00F1338B"/>
    <w:pPr>
      <w:widowControl w:val="0"/>
      <w:shd w:val="clear" w:color="auto" w:fill="FFFFFF"/>
      <w:spacing w:line="269" w:lineRule="exact"/>
      <w:jc w:val="both"/>
    </w:pPr>
    <w:rPr>
      <w:spacing w:val="4"/>
      <w:sz w:val="21"/>
      <w:szCs w:val="21"/>
      <w:lang w:eastAsia="en-US"/>
    </w:rPr>
  </w:style>
  <w:style w:type="character" w:customStyle="1" w:styleId="13pt1pt">
    <w:name w:val="Основной текст + 13 pt;Полужирный;Курсив;Интервал 1 pt"/>
    <w:basedOn w:val="a5"/>
    <w:rsid w:val="00F1338B"/>
    <w:rPr>
      <w:b/>
      <w:bCs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ru-RU"/>
    </w:rPr>
  </w:style>
  <w:style w:type="character" w:customStyle="1" w:styleId="21">
    <w:name w:val="Оглавление (2)_"/>
    <w:basedOn w:val="a0"/>
    <w:link w:val="22"/>
    <w:rsid w:val="00F1338B"/>
    <w:rPr>
      <w:rFonts w:ascii="Palatino Linotype" w:eastAsia="Palatino Linotype" w:hAnsi="Palatino Linotype" w:cs="Palatino Linotype"/>
      <w:spacing w:val="118"/>
      <w:sz w:val="19"/>
      <w:szCs w:val="19"/>
      <w:shd w:val="clear" w:color="auto" w:fill="FFFFFF"/>
    </w:rPr>
  </w:style>
  <w:style w:type="character" w:customStyle="1" w:styleId="2Batang105pt0pt">
    <w:name w:val="Оглавление (2) + Batang;10;5 pt;Курсив;Интервал 0 pt"/>
    <w:basedOn w:val="21"/>
    <w:rsid w:val="00F1338B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</w:rPr>
  </w:style>
  <w:style w:type="character" w:customStyle="1" w:styleId="a6">
    <w:name w:val="Оглавление_"/>
    <w:basedOn w:val="a0"/>
    <w:link w:val="a7"/>
    <w:uiPriority w:val="99"/>
    <w:rsid w:val="00F1338B"/>
    <w:rPr>
      <w:rFonts w:ascii="SimHei" w:eastAsia="SimHei" w:hAnsi="SimHei" w:cs="SimHei"/>
      <w:spacing w:val="13"/>
      <w:sz w:val="27"/>
      <w:szCs w:val="27"/>
      <w:shd w:val="clear" w:color="auto" w:fill="FFFFFF"/>
    </w:rPr>
  </w:style>
  <w:style w:type="character" w:customStyle="1" w:styleId="31">
    <w:name w:val="Оглавление (3)_"/>
    <w:basedOn w:val="a0"/>
    <w:link w:val="32"/>
    <w:rsid w:val="00F1338B"/>
    <w:rPr>
      <w:rFonts w:ascii="Batang" w:eastAsia="Batang" w:hAnsi="Batang" w:cs="Batang"/>
      <w:i/>
      <w:iCs/>
      <w:spacing w:val="35"/>
      <w:sz w:val="20"/>
      <w:szCs w:val="20"/>
      <w:shd w:val="clear" w:color="auto" w:fill="FFFFFF"/>
      <w:lang w:val="en-US"/>
    </w:rPr>
  </w:style>
  <w:style w:type="character" w:customStyle="1" w:styleId="23">
    <w:name w:val="Заголовок №2_"/>
    <w:basedOn w:val="a0"/>
    <w:link w:val="24"/>
    <w:uiPriority w:val="99"/>
    <w:rsid w:val="00F1338B"/>
    <w:rPr>
      <w:rFonts w:ascii="Batang" w:eastAsia="Batang" w:hAnsi="Batang" w:cs="Batang"/>
      <w:spacing w:val="-2"/>
      <w:sz w:val="19"/>
      <w:szCs w:val="19"/>
      <w:shd w:val="clear" w:color="auto" w:fill="FFFFFF"/>
      <w:lang w:val="en-US"/>
    </w:rPr>
  </w:style>
  <w:style w:type="character" w:customStyle="1" w:styleId="2TimesNewRoman115pt0pt">
    <w:name w:val="Заголовок №2 + Times New Roman;11;5 pt;Курсив;Интервал 0 pt"/>
    <w:basedOn w:val="23"/>
    <w:rsid w:val="00F1338B"/>
    <w:rPr>
      <w:rFonts w:ascii="Times New Roman" w:eastAsia="Times New Roman" w:hAnsi="Times New Roman" w:cs="Times New Roman"/>
      <w:i/>
      <w:iCs/>
      <w:color w:val="000000"/>
      <w:spacing w:val="3"/>
      <w:w w:val="100"/>
      <w:position w:val="0"/>
      <w:sz w:val="23"/>
      <w:szCs w:val="23"/>
      <w:lang w:val="ru-RU"/>
    </w:rPr>
  </w:style>
  <w:style w:type="character" w:customStyle="1" w:styleId="20pt">
    <w:name w:val="Заголовок №2 + Курсив;Интервал 0 pt"/>
    <w:basedOn w:val="23"/>
    <w:rsid w:val="00F1338B"/>
    <w:rPr>
      <w:i/>
      <w:iCs/>
      <w:color w:val="000000"/>
      <w:spacing w:val="0"/>
      <w:w w:val="100"/>
      <w:position w:val="0"/>
    </w:rPr>
  </w:style>
  <w:style w:type="paragraph" w:customStyle="1" w:styleId="22">
    <w:name w:val="Оглавление (2)"/>
    <w:basedOn w:val="a"/>
    <w:link w:val="21"/>
    <w:rsid w:val="00F1338B"/>
    <w:pPr>
      <w:widowControl w:val="0"/>
      <w:shd w:val="clear" w:color="auto" w:fill="FFFFFF"/>
      <w:spacing w:line="302" w:lineRule="exact"/>
      <w:jc w:val="both"/>
    </w:pPr>
    <w:rPr>
      <w:rFonts w:ascii="Palatino Linotype" w:eastAsia="Palatino Linotype" w:hAnsi="Palatino Linotype" w:cs="Palatino Linotype"/>
      <w:spacing w:val="118"/>
      <w:sz w:val="19"/>
      <w:szCs w:val="19"/>
      <w:lang w:eastAsia="en-US"/>
    </w:rPr>
  </w:style>
  <w:style w:type="paragraph" w:customStyle="1" w:styleId="a7">
    <w:name w:val="Оглавление"/>
    <w:basedOn w:val="a"/>
    <w:link w:val="a6"/>
    <w:uiPriority w:val="99"/>
    <w:rsid w:val="00F1338B"/>
    <w:pPr>
      <w:widowControl w:val="0"/>
      <w:shd w:val="clear" w:color="auto" w:fill="FFFFFF"/>
      <w:spacing w:line="302" w:lineRule="exact"/>
      <w:jc w:val="both"/>
    </w:pPr>
    <w:rPr>
      <w:rFonts w:ascii="SimHei" w:eastAsia="SimHei" w:hAnsi="SimHei" w:cs="SimHei"/>
      <w:spacing w:val="13"/>
      <w:sz w:val="27"/>
      <w:szCs w:val="27"/>
      <w:lang w:eastAsia="en-US"/>
    </w:rPr>
  </w:style>
  <w:style w:type="paragraph" w:customStyle="1" w:styleId="32">
    <w:name w:val="Оглавление (3)"/>
    <w:basedOn w:val="a"/>
    <w:link w:val="31"/>
    <w:rsid w:val="00F1338B"/>
    <w:pPr>
      <w:widowControl w:val="0"/>
      <w:shd w:val="clear" w:color="auto" w:fill="FFFFFF"/>
      <w:spacing w:after="60" w:line="0" w:lineRule="atLeast"/>
      <w:jc w:val="both"/>
    </w:pPr>
    <w:rPr>
      <w:rFonts w:ascii="Batang" w:eastAsia="Batang" w:hAnsi="Batang" w:cs="Batang"/>
      <w:i/>
      <w:iCs/>
      <w:spacing w:val="35"/>
      <w:sz w:val="20"/>
      <w:szCs w:val="20"/>
      <w:lang w:val="en-US" w:eastAsia="en-US"/>
    </w:rPr>
  </w:style>
  <w:style w:type="paragraph" w:customStyle="1" w:styleId="24">
    <w:name w:val="Заголовок №2"/>
    <w:basedOn w:val="a"/>
    <w:link w:val="23"/>
    <w:uiPriority w:val="99"/>
    <w:rsid w:val="00F1338B"/>
    <w:pPr>
      <w:widowControl w:val="0"/>
      <w:shd w:val="clear" w:color="auto" w:fill="FFFFFF"/>
      <w:spacing w:before="60" w:line="418" w:lineRule="exact"/>
      <w:jc w:val="both"/>
      <w:outlineLvl w:val="1"/>
    </w:pPr>
    <w:rPr>
      <w:rFonts w:ascii="Batang" w:eastAsia="Batang" w:hAnsi="Batang" w:cs="Batang"/>
      <w:spacing w:val="-2"/>
      <w:sz w:val="19"/>
      <w:szCs w:val="19"/>
      <w:lang w:val="en-US" w:eastAsia="en-US"/>
    </w:rPr>
  </w:style>
  <w:style w:type="character" w:customStyle="1" w:styleId="125pt0pt">
    <w:name w:val="Основной текст + 12;5 pt;Полужирный;Курсив;Интервал 0 pt"/>
    <w:basedOn w:val="a5"/>
    <w:rsid w:val="00F1338B"/>
    <w:rPr>
      <w:b/>
      <w:bCs/>
      <w:i/>
      <w:iCs/>
      <w:smallCaps w:val="0"/>
      <w:strike w:val="0"/>
      <w:color w:val="000000"/>
      <w:spacing w:val="8"/>
      <w:w w:val="100"/>
      <w:position w:val="0"/>
      <w:sz w:val="25"/>
      <w:szCs w:val="25"/>
      <w:u w:val="none"/>
      <w:lang w:val="ru-RU"/>
    </w:rPr>
  </w:style>
  <w:style w:type="paragraph" w:customStyle="1" w:styleId="25">
    <w:name w:val="Основной текст2"/>
    <w:basedOn w:val="a"/>
    <w:rsid w:val="00F1338B"/>
    <w:pPr>
      <w:widowControl w:val="0"/>
      <w:shd w:val="clear" w:color="auto" w:fill="FFFFFF"/>
      <w:spacing w:before="300" w:line="274" w:lineRule="exact"/>
    </w:pPr>
    <w:rPr>
      <w:color w:val="000000"/>
      <w:spacing w:val="3"/>
      <w:sz w:val="22"/>
      <w:szCs w:val="22"/>
    </w:rPr>
  </w:style>
  <w:style w:type="character" w:customStyle="1" w:styleId="a8">
    <w:name w:val="Подпись к картинке_"/>
    <w:basedOn w:val="a0"/>
    <w:link w:val="a9"/>
    <w:uiPriority w:val="99"/>
    <w:rsid w:val="00F1338B"/>
    <w:rPr>
      <w:rFonts w:ascii="Times New Roman" w:eastAsia="Times New Roman" w:hAnsi="Times New Roman" w:cs="Times New Roman"/>
      <w:spacing w:val="3"/>
      <w:shd w:val="clear" w:color="auto" w:fill="FFFFFF"/>
    </w:rPr>
  </w:style>
  <w:style w:type="paragraph" w:customStyle="1" w:styleId="a9">
    <w:name w:val="Подпись к картинке"/>
    <w:basedOn w:val="a"/>
    <w:link w:val="a8"/>
    <w:uiPriority w:val="99"/>
    <w:rsid w:val="00F1338B"/>
    <w:pPr>
      <w:widowControl w:val="0"/>
      <w:shd w:val="clear" w:color="auto" w:fill="FFFFFF"/>
      <w:spacing w:line="0" w:lineRule="atLeast"/>
      <w:jc w:val="both"/>
    </w:pPr>
    <w:rPr>
      <w:spacing w:val="3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F133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133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">
    <w:name w:val="Основной текст (4)_"/>
    <w:basedOn w:val="a0"/>
    <w:uiPriority w:val="99"/>
    <w:rsid w:val="00F1338B"/>
    <w:rPr>
      <w:rFonts w:ascii="Times New Roman" w:eastAsia="Times New Roman" w:hAnsi="Times New Roman" w:cs="Times New Roman"/>
      <w:b/>
      <w:bCs/>
      <w:i/>
      <w:iCs/>
      <w:smallCaps w:val="0"/>
      <w:strike w:val="0"/>
      <w:spacing w:val="54"/>
      <w:u w:val="none"/>
      <w:lang w:val="en-US"/>
    </w:rPr>
  </w:style>
  <w:style w:type="character" w:customStyle="1" w:styleId="40">
    <w:name w:val="Основной текст (4)"/>
    <w:basedOn w:val="4"/>
    <w:rsid w:val="00F1338B"/>
    <w:rPr>
      <w:color w:val="000000"/>
      <w:w w:val="100"/>
      <w:position w:val="0"/>
      <w:sz w:val="24"/>
      <w:szCs w:val="24"/>
    </w:rPr>
  </w:style>
  <w:style w:type="character" w:customStyle="1" w:styleId="5">
    <w:name w:val="Основной текст (5)_"/>
    <w:basedOn w:val="a0"/>
    <w:link w:val="50"/>
    <w:rsid w:val="00F1338B"/>
    <w:rPr>
      <w:rFonts w:ascii="Gulim" w:eastAsia="Gulim" w:hAnsi="Gulim" w:cs="Gulim"/>
      <w:spacing w:val="20"/>
      <w:sz w:val="20"/>
      <w:szCs w:val="20"/>
      <w:shd w:val="clear" w:color="auto" w:fill="FFFFFF"/>
    </w:rPr>
  </w:style>
  <w:style w:type="character" w:customStyle="1" w:styleId="6">
    <w:name w:val="Основной текст (6)_"/>
    <w:basedOn w:val="a0"/>
    <w:rsid w:val="00F133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0"/>
      <w:szCs w:val="20"/>
      <w:u w:val="none"/>
      <w:lang w:val="en-US"/>
    </w:rPr>
  </w:style>
  <w:style w:type="character" w:customStyle="1" w:styleId="60">
    <w:name w:val="Основной текст (6)"/>
    <w:basedOn w:val="6"/>
    <w:rsid w:val="00F1338B"/>
    <w:rPr>
      <w:color w:val="000000"/>
      <w:w w:val="100"/>
      <w:position w:val="0"/>
      <w:lang w:val="ru-RU"/>
    </w:rPr>
  </w:style>
  <w:style w:type="character" w:customStyle="1" w:styleId="6115pt0pt">
    <w:name w:val="Основной текст (6) + 11;5 pt;Курсив;Интервал 0 pt"/>
    <w:basedOn w:val="6"/>
    <w:rsid w:val="00F1338B"/>
    <w:rPr>
      <w:i/>
      <w:iCs/>
      <w:color w:val="000000"/>
      <w:spacing w:val="5"/>
      <w:w w:val="100"/>
      <w:position w:val="0"/>
      <w:sz w:val="23"/>
      <w:szCs w:val="23"/>
    </w:rPr>
  </w:style>
  <w:style w:type="character" w:customStyle="1" w:styleId="7">
    <w:name w:val="Основной текст (7)_"/>
    <w:basedOn w:val="a0"/>
    <w:link w:val="70"/>
    <w:rsid w:val="00F1338B"/>
    <w:rPr>
      <w:rFonts w:ascii="Times New Roman" w:eastAsia="Times New Roman" w:hAnsi="Times New Roman" w:cs="Times New Roman"/>
      <w:i/>
      <w:iCs/>
      <w:spacing w:val="5"/>
      <w:sz w:val="23"/>
      <w:szCs w:val="23"/>
      <w:shd w:val="clear" w:color="auto" w:fill="FFFFFF"/>
    </w:rPr>
  </w:style>
  <w:style w:type="character" w:customStyle="1" w:styleId="1pt">
    <w:name w:val="Основной текст + Интервал 1 pt"/>
    <w:basedOn w:val="a5"/>
    <w:rsid w:val="00F1338B"/>
    <w:rPr>
      <w:b w:val="0"/>
      <w:bCs w:val="0"/>
      <w:i w:val="0"/>
      <w:iCs w:val="0"/>
      <w:smallCaps w:val="0"/>
      <w:strike w:val="0"/>
      <w:color w:val="000000"/>
      <w:spacing w:val="34"/>
      <w:w w:val="100"/>
      <w:position w:val="0"/>
      <w:u w:val="none"/>
      <w:lang w:val="ru-RU"/>
    </w:rPr>
  </w:style>
  <w:style w:type="paragraph" w:customStyle="1" w:styleId="50">
    <w:name w:val="Основной текст (5)"/>
    <w:basedOn w:val="a"/>
    <w:link w:val="5"/>
    <w:rsid w:val="00F1338B"/>
    <w:pPr>
      <w:widowControl w:val="0"/>
      <w:shd w:val="clear" w:color="auto" w:fill="FFFFFF"/>
      <w:spacing w:line="370" w:lineRule="exact"/>
      <w:jc w:val="both"/>
    </w:pPr>
    <w:rPr>
      <w:rFonts w:ascii="Gulim" w:eastAsia="Gulim" w:hAnsi="Gulim" w:cs="Gulim"/>
      <w:spacing w:val="20"/>
      <w:sz w:val="20"/>
      <w:szCs w:val="20"/>
      <w:lang w:eastAsia="en-US"/>
    </w:rPr>
  </w:style>
  <w:style w:type="paragraph" w:customStyle="1" w:styleId="70">
    <w:name w:val="Основной текст (7)"/>
    <w:basedOn w:val="a"/>
    <w:link w:val="7"/>
    <w:rsid w:val="00F1338B"/>
    <w:pPr>
      <w:widowControl w:val="0"/>
      <w:shd w:val="clear" w:color="auto" w:fill="FFFFFF"/>
      <w:spacing w:line="370" w:lineRule="exact"/>
      <w:jc w:val="both"/>
    </w:pPr>
    <w:rPr>
      <w:i/>
      <w:iCs/>
      <w:spacing w:val="5"/>
      <w:sz w:val="23"/>
      <w:szCs w:val="23"/>
      <w:lang w:eastAsia="en-US"/>
    </w:rPr>
  </w:style>
  <w:style w:type="character" w:customStyle="1" w:styleId="2TimesNewRoman105pt0pt">
    <w:name w:val="Основной текст (2) + Times New Roman;10;5 pt;Не полужирный;Интервал 0 pt"/>
    <w:basedOn w:val="2"/>
    <w:rsid w:val="00F1338B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33">
    <w:name w:val="Основной текст (3) + Малые прописные"/>
    <w:basedOn w:val="3"/>
    <w:rsid w:val="00F1338B"/>
    <w:rPr>
      <w:rFonts w:ascii="Candara" w:eastAsia="Candara" w:hAnsi="Candara" w:cs="Candara"/>
      <w:b w:val="0"/>
      <w:bCs w:val="0"/>
      <w:i/>
      <w:iCs/>
      <w:smallCaps/>
      <w:strike w:val="0"/>
      <w:color w:val="000000"/>
      <w:spacing w:val="62"/>
      <w:w w:val="100"/>
      <w:position w:val="0"/>
      <w:sz w:val="31"/>
      <w:szCs w:val="31"/>
      <w:u w:val="none"/>
      <w:lang w:val="en-US"/>
    </w:rPr>
  </w:style>
  <w:style w:type="character" w:customStyle="1" w:styleId="4Candara0pt">
    <w:name w:val="Основной текст (4) + Candara;Курсив;Интервал 0 pt"/>
    <w:basedOn w:val="4"/>
    <w:rsid w:val="00F1338B"/>
    <w:rPr>
      <w:rFonts w:ascii="Candara" w:eastAsia="Candara" w:hAnsi="Candara" w:cs="Candara"/>
      <w:b w:val="0"/>
      <w:bCs w:val="0"/>
      <w:color w:val="000000"/>
      <w:spacing w:val="0"/>
      <w:w w:val="100"/>
      <w:position w:val="0"/>
      <w:sz w:val="21"/>
      <w:szCs w:val="21"/>
    </w:rPr>
  </w:style>
  <w:style w:type="character" w:customStyle="1" w:styleId="10">
    <w:name w:val="Заголовок №1_"/>
    <w:basedOn w:val="a0"/>
    <w:link w:val="11"/>
    <w:uiPriority w:val="99"/>
    <w:rsid w:val="00F1338B"/>
    <w:rPr>
      <w:rFonts w:ascii="Times New Roman" w:eastAsia="Times New Roman" w:hAnsi="Times New Roman" w:cs="Times New Roman"/>
      <w:spacing w:val="4"/>
      <w:sz w:val="20"/>
      <w:szCs w:val="20"/>
      <w:shd w:val="clear" w:color="auto" w:fill="FFFFFF"/>
    </w:rPr>
  </w:style>
  <w:style w:type="character" w:customStyle="1" w:styleId="1125pt0pt">
    <w:name w:val="Заголовок №1 + 12;5 pt;Курсив;Интервал 0 pt"/>
    <w:basedOn w:val="10"/>
    <w:rsid w:val="00F1338B"/>
    <w:rPr>
      <w:i/>
      <w:iCs/>
      <w:color w:val="000000"/>
      <w:spacing w:val="0"/>
      <w:w w:val="100"/>
      <w:position w:val="0"/>
      <w:sz w:val="25"/>
      <w:szCs w:val="25"/>
    </w:rPr>
  </w:style>
  <w:style w:type="paragraph" w:customStyle="1" w:styleId="11">
    <w:name w:val="Заголовок №1"/>
    <w:basedOn w:val="a"/>
    <w:link w:val="10"/>
    <w:uiPriority w:val="99"/>
    <w:rsid w:val="00F1338B"/>
    <w:pPr>
      <w:widowControl w:val="0"/>
      <w:shd w:val="clear" w:color="auto" w:fill="FFFFFF"/>
      <w:spacing w:line="0" w:lineRule="atLeast"/>
      <w:jc w:val="both"/>
      <w:outlineLvl w:val="0"/>
    </w:pPr>
    <w:rPr>
      <w:spacing w:val="4"/>
      <w:sz w:val="20"/>
      <w:szCs w:val="20"/>
      <w:lang w:eastAsia="en-US"/>
    </w:rPr>
  </w:style>
  <w:style w:type="character" w:styleId="ac">
    <w:name w:val="Placeholder Text"/>
    <w:basedOn w:val="a0"/>
    <w:uiPriority w:val="99"/>
    <w:semiHidden/>
    <w:rsid w:val="00F1338B"/>
    <w:rPr>
      <w:color w:val="808080"/>
    </w:rPr>
  </w:style>
  <w:style w:type="character" w:customStyle="1" w:styleId="0pt0">
    <w:name w:val="Подпись к картинке + Интервал 0 pt"/>
    <w:basedOn w:val="a8"/>
    <w:rsid w:val="00F1338B"/>
    <w:rPr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customStyle="1" w:styleId="0pt1">
    <w:name w:val="Основной текст + Интервал 0 pt"/>
    <w:basedOn w:val="a5"/>
    <w:rsid w:val="00F1338B"/>
    <w:rPr>
      <w:b w:val="0"/>
      <w:bCs w:val="0"/>
      <w:i w:val="0"/>
      <w:iCs w:val="0"/>
      <w:smallCaps w:val="0"/>
      <w:strike w:val="0"/>
      <w:color w:val="000000"/>
      <w:w w:val="100"/>
      <w:position w:val="0"/>
      <w:u w:val="none"/>
      <w:lang w:val="ru-RU"/>
    </w:rPr>
  </w:style>
  <w:style w:type="character" w:customStyle="1" w:styleId="111pt1pt">
    <w:name w:val="Заголовок №1 + 11 pt;Полужирный;Курсив;Интервал 1 pt"/>
    <w:basedOn w:val="10"/>
    <w:rsid w:val="00F1338B"/>
    <w:rPr>
      <w:b/>
      <w:bCs/>
      <w:i/>
      <w:iCs/>
      <w:smallCaps w:val="0"/>
      <w:strike w:val="0"/>
      <w:color w:val="000000"/>
      <w:spacing w:val="34"/>
      <w:w w:val="100"/>
      <w:position w:val="0"/>
      <w:sz w:val="22"/>
      <w:szCs w:val="22"/>
      <w:u w:val="none"/>
      <w:lang w:val="en-US"/>
    </w:rPr>
  </w:style>
  <w:style w:type="character" w:customStyle="1" w:styleId="1FranklinGothicBook1pt">
    <w:name w:val="Заголовок №1 + Franklin Gothic Book;Курсив;Интервал 1 pt"/>
    <w:basedOn w:val="10"/>
    <w:rsid w:val="00F1338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33"/>
      <w:w w:val="100"/>
      <w:position w:val="0"/>
      <w:sz w:val="21"/>
      <w:szCs w:val="21"/>
      <w:u w:val="none"/>
      <w:lang w:val="ru-RU"/>
    </w:rPr>
  </w:style>
  <w:style w:type="character" w:customStyle="1" w:styleId="24pt0pt">
    <w:name w:val="Заголовок №2 + 4 pt;Не курсив;Интервал 0 pt"/>
    <w:basedOn w:val="23"/>
    <w:rsid w:val="00F133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u-RU"/>
    </w:rPr>
  </w:style>
  <w:style w:type="character" w:customStyle="1" w:styleId="22pt">
    <w:name w:val="Заголовок №2 + Интервал 2 pt"/>
    <w:basedOn w:val="23"/>
    <w:rsid w:val="00F133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6"/>
      <w:w w:val="100"/>
      <w:position w:val="0"/>
      <w:sz w:val="23"/>
      <w:szCs w:val="23"/>
      <w:u w:val="none"/>
      <w:lang w:val="ru-RU"/>
    </w:rPr>
  </w:style>
  <w:style w:type="character" w:customStyle="1" w:styleId="8">
    <w:name w:val="Основной текст (8)_"/>
    <w:basedOn w:val="a0"/>
    <w:rsid w:val="00F133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80">
    <w:name w:val="Основной текст (8)"/>
    <w:basedOn w:val="8"/>
    <w:rsid w:val="00F1338B"/>
    <w:rPr>
      <w:color w:val="000000"/>
      <w:spacing w:val="0"/>
      <w:w w:val="100"/>
      <w:position w:val="0"/>
      <w:u w:val="single"/>
    </w:rPr>
  </w:style>
  <w:style w:type="character" w:customStyle="1" w:styleId="12">
    <w:name w:val="Заголовок №1 (2)_"/>
    <w:basedOn w:val="a0"/>
    <w:link w:val="120"/>
    <w:rsid w:val="00F1338B"/>
    <w:rPr>
      <w:rFonts w:ascii="Times New Roman" w:eastAsia="Times New Roman" w:hAnsi="Times New Roman" w:cs="Times New Roman"/>
      <w:spacing w:val="56"/>
      <w:shd w:val="clear" w:color="auto" w:fill="FFFFFF"/>
      <w:lang w:val="en-US"/>
    </w:rPr>
  </w:style>
  <w:style w:type="paragraph" w:customStyle="1" w:styleId="120">
    <w:name w:val="Заголовок №1 (2)"/>
    <w:basedOn w:val="a"/>
    <w:link w:val="12"/>
    <w:rsid w:val="00F1338B"/>
    <w:pPr>
      <w:widowControl w:val="0"/>
      <w:shd w:val="clear" w:color="auto" w:fill="FFFFFF"/>
      <w:spacing w:before="60" w:after="60" w:line="0" w:lineRule="atLeast"/>
      <w:jc w:val="both"/>
      <w:outlineLvl w:val="0"/>
    </w:pPr>
    <w:rPr>
      <w:spacing w:val="56"/>
      <w:sz w:val="22"/>
      <w:szCs w:val="22"/>
      <w:lang w:val="en-US" w:eastAsia="en-US"/>
    </w:rPr>
  </w:style>
  <w:style w:type="character" w:customStyle="1" w:styleId="ad">
    <w:name w:val="Основной текст + Курсив"/>
    <w:basedOn w:val="a5"/>
    <w:uiPriority w:val="99"/>
    <w:rsid w:val="00F1338B"/>
    <w:rPr>
      <w:b w:val="0"/>
      <w:bCs w:val="0"/>
      <w:i/>
      <w:iCs/>
      <w:smallCaps w:val="0"/>
      <w:strike w:val="0"/>
      <w:color w:val="000000"/>
      <w:spacing w:val="6"/>
      <w:w w:val="100"/>
      <w:position w:val="0"/>
      <w:u w:val="none"/>
      <w:lang w:val="ru-RU"/>
    </w:rPr>
  </w:style>
  <w:style w:type="paragraph" w:styleId="ae">
    <w:name w:val="List Paragraph"/>
    <w:basedOn w:val="a"/>
    <w:uiPriority w:val="34"/>
    <w:qFormat/>
    <w:rsid w:val="00F1338B"/>
    <w:pPr>
      <w:ind w:left="720"/>
      <w:contextualSpacing/>
    </w:pPr>
  </w:style>
  <w:style w:type="character" w:customStyle="1" w:styleId="13">
    <w:name w:val="Основной текст Знак1"/>
    <w:basedOn w:val="a0"/>
    <w:link w:val="af"/>
    <w:uiPriority w:val="99"/>
    <w:rsid w:val="00F1338B"/>
    <w:rPr>
      <w:rFonts w:ascii="Times New Roman" w:hAnsi="Times New Roman" w:cs="Times New Roman"/>
      <w:shd w:val="clear" w:color="auto" w:fill="FFFFFF"/>
    </w:rPr>
  </w:style>
  <w:style w:type="character" w:customStyle="1" w:styleId="121">
    <w:name w:val="Основной текст + 12"/>
    <w:aliases w:val="5 pt,Полужирный,Курсив,Интервал 0 pt,Основной текст + 9 pt,Основной текст + Franklin Gothic Heavy,10 pt"/>
    <w:basedOn w:val="13"/>
    <w:uiPriority w:val="99"/>
    <w:rsid w:val="00F1338B"/>
    <w:rPr>
      <w:b/>
      <w:bCs/>
      <w:i/>
      <w:iCs/>
      <w:spacing w:val="10"/>
      <w:sz w:val="25"/>
      <w:szCs w:val="25"/>
      <w:lang w:val="en-US" w:eastAsia="en-US"/>
    </w:rPr>
  </w:style>
  <w:style w:type="character" w:customStyle="1" w:styleId="FranklinGothicDemi">
    <w:name w:val="Основной текст + Franklin Gothic Demi"/>
    <w:aliases w:val="14,5 pt1,Курсив2"/>
    <w:basedOn w:val="13"/>
    <w:uiPriority w:val="99"/>
    <w:rsid w:val="00F1338B"/>
    <w:rPr>
      <w:rFonts w:ascii="Franklin Gothic Demi" w:hAnsi="Franklin Gothic Demi" w:cs="Franklin Gothic Demi"/>
      <w:i/>
      <w:iCs/>
      <w:sz w:val="29"/>
      <w:szCs w:val="29"/>
      <w:lang w:val="en-US" w:eastAsia="en-US"/>
    </w:rPr>
  </w:style>
  <w:style w:type="character" w:customStyle="1" w:styleId="3FranklinGothicDemi">
    <w:name w:val="Основной текст (3) + Franklin Gothic Demi"/>
    <w:aliases w:val="Курсив1"/>
    <w:basedOn w:val="3"/>
    <w:uiPriority w:val="99"/>
    <w:rsid w:val="00F1338B"/>
    <w:rPr>
      <w:rFonts w:ascii="Franklin Gothic Demi" w:hAnsi="Franklin Gothic Demi" w:cs="Franklin Gothic Demi"/>
      <w:i/>
      <w:iCs/>
      <w:u w:val="none"/>
    </w:rPr>
  </w:style>
  <w:style w:type="character" w:customStyle="1" w:styleId="2MSMincho">
    <w:name w:val="Заголовок №2 + MS Mincho"/>
    <w:aliases w:val="12 pt,Не полужирный,Не курсив,Интервал -2 pt"/>
    <w:basedOn w:val="23"/>
    <w:uiPriority w:val="99"/>
    <w:rsid w:val="00F1338B"/>
    <w:rPr>
      <w:rFonts w:ascii="MS Mincho" w:eastAsia="MS Mincho" w:cs="MS Mincho"/>
      <w:spacing w:val="-50"/>
      <w:sz w:val="24"/>
      <w:szCs w:val="24"/>
      <w:u w:val="none"/>
    </w:rPr>
  </w:style>
  <w:style w:type="character" w:customStyle="1" w:styleId="41">
    <w:name w:val="Основной текст (4) + Не курсив"/>
    <w:aliases w:val="Интервал 0 pt1"/>
    <w:basedOn w:val="4"/>
    <w:uiPriority w:val="99"/>
    <w:rsid w:val="00F1338B"/>
    <w:rPr>
      <w:rFonts w:ascii="Trebuchet MS" w:hAnsi="Trebuchet MS" w:cs="Trebuchet MS"/>
      <w:spacing w:val="0"/>
      <w:sz w:val="17"/>
      <w:szCs w:val="17"/>
      <w:lang w:eastAsia="en-US"/>
    </w:rPr>
  </w:style>
  <w:style w:type="paragraph" w:styleId="af">
    <w:name w:val="Body Text"/>
    <w:basedOn w:val="a"/>
    <w:link w:val="13"/>
    <w:uiPriority w:val="99"/>
    <w:rsid w:val="00F1338B"/>
    <w:pPr>
      <w:widowControl w:val="0"/>
      <w:shd w:val="clear" w:color="auto" w:fill="FFFFFF"/>
      <w:spacing w:line="274" w:lineRule="exact"/>
      <w:ind w:hanging="980"/>
      <w:jc w:val="both"/>
    </w:pPr>
    <w:rPr>
      <w:rFonts w:eastAsiaTheme="minorHAnsi"/>
      <w:sz w:val="22"/>
      <w:szCs w:val="22"/>
      <w:lang w:eastAsia="en-US"/>
    </w:rPr>
  </w:style>
  <w:style w:type="character" w:customStyle="1" w:styleId="af0">
    <w:name w:val="Основной текст Знак"/>
    <w:basedOn w:val="a0"/>
    <w:link w:val="af"/>
    <w:uiPriority w:val="99"/>
    <w:semiHidden/>
    <w:rsid w:val="00F13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+ Малые прописные"/>
    <w:basedOn w:val="13"/>
    <w:uiPriority w:val="99"/>
    <w:rsid w:val="00F1338B"/>
    <w:rPr>
      <w:smallCaps/>
      <w:sz w:val="22"/>
      <w:szCs w:val="22"/>
      <w:u w:val="none"/>
      <w:lang w:val="en-US" w:eastAsia="en-US"/>
    </w:rPr>
  </w:style>
  <w:style w:type="character" w:customStyle="1" w:styleId="130">
    <w:name w:val="Заголовок №1 (3)_"/>
    <w:basedOn w:val="a0"/>
    <w:link w:val="131"/>
    <w:uiPriority w:val="99"/>
    <w:rsid w:val="00F1338B"/>
    <w:rPr>
      <w:rFonts w:ascii="Times New Roman" w:hAnsi="Times New Roman" w:cs="Times New Roman"/>
      <w:spacing w:val="5"/>
      <w:sz w:val="21"/>
      <w:szCs w:val="21"/>
      <w:shd w:val="clear" w:color="auto" w:fill="FFFFFF"/>
    </w:rPr>
  </w:style>
  <w:style w:type="paragraph" w:customStyle="1" w:styleId="131">
    <w:name w:val="Заголовок №1 (3)"/>
    <w:basedOn w:val="a"/>
    <w:link w:val="130"/>
    <w:uiPriority w:val="99"/>
    <w:rsid w:val="00F1338B"/>
    <w:pPr>
      <w:widowControl w:val="0"/>
      <w:shd w:val="clear" w:color="auto" w:fill="FFFFFF"/>
      <w:spacing w:line="259" w:lineRule="exact"/>
      <w:outlineLvl w:val="0"/>
    </w:pPr>
    <w:rPr>
      <w:rFonts w:eastAsiaTheme="minorHAnsi"/>
      <w:spacing w:val="5"/>
      <w:sz w:val="21"/>
      <w:szCs w:val="21"/>
      <w:lang w:eastAsia="en-US"/>
    </w:rPr>
  </w:style>
  <w:style w:type="character" w:customStyle="1" w:styleId="16">
    <w:name w:val="Основной текст (16)_"/>
    <w:basedOn w:val="a0"/>
    <w:link w:val="160"/>
    <w:uiPriority w:val="99"/>
    <w:rsid w:val="00F1338B"/>
    <w:rPr>
      <w:rFonts w:ascii="Times New Roman" w:hAnsi="Times New Roman" w:cs="Times New Roman"/>
      <w:b/>
      <w:bCs/>
      <w:spacing w:val="2"/>
      <w:sz w:val="18"/>
      <w:szCs w:val="18"/>
      <w:shd w:val="clear" w:color="auto" w:fill="FFFFFF"/>
      <w:lang w:val="en-US"/>
    </w:rPr>
  </w:style>
  <w:style w:type="character" w:customStyle="1" w:styleId="af2">
    <w:name w:val="Оглавление + Курсив"/>
    <w:aliases w:val="Интервал 1 pt"/>
    <w:basedOn w:val="a6"/>
    <w:uiPriority w:val="99"/>
    <w:rsid w:val="00F1338B"/>
    <w:rPr>
      <w:rFonts w:ascii="Times New Roman" w:hAnsi="Times New Roman" w:cs="Times New Roman"/>
      <w:i/>
      <w:iCs/>
      <w:noProof/>
      <w:spacing w:val="31"/>
      <w:sz w:val="21"/>
      <w:szCs w:val="21"/>
      <w:u w:val="none"/>
    </w:rPr>
  </w:style>
  <w:style w:type="paragraph" w:customStyle="1" w:styleId="160">
    <w:name w:val="Основной текст (16)"/>
    <w:basedOn w:val="a"/>
    <w:link w:val="16"/>
    <w:uiPriority w:val="99"/>
    <w:rsid w:val="00F1338B"/>
    <w:pPr>
      <w:widowControl w:val="0"/>
      <w:shd w:val="clear" w:color="auto" w:fill="FFFFFF"/>
      <w:spacing w:before="60" w:line="288" w:lineRule="exact"/>
      <w:jc w:val="both"/>
    </w:pPr>
    <w:rPr>
      <w:rFonts w:eastAsiaTheme="minorHAnsi"/>
      <w:b/>
      <w:bCs/>
      <w:spacing w:val="2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image" Target="media/image8.jpe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2919</Words>
  <Characters>16641</Characters>
  <Application>Microsoft Office Word</Application>
  <DocSecurity>0</DocSecurity>
  <Lines>138</Lines>
  <Paragraphs>39</Paragraphs>
  <ScaleCrop>false</ScaleCrop>
  <Company>Microsoft</Company>
  <LinksUpToDate>false</LinksUpToDate>
  <CharactersWithSpaces>19521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2018-10-09T04:29:00Z</dcterms:created>
  <dcterms:modified xsi:type="dcterms:W3CDTF">2018-10-09T04:32:00Z</dcterms:modified>
</cp:coreProperties>
</file>